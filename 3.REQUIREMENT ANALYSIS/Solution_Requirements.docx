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AFBBB" w14:textId="044663C5" w:rsidR="00855125" w:rsidRDefault="00EB7691">
      <w:pPr>
        <w:pStyle w:val="Heading1"/>
      </w:pPr>
      <w:r>
        <w:t>Solution Requirements:</w:t>
      </w:r>
    </w:p>
    <w:p w14:paraId="042C2256" w14:textId="77777777" w:rsidR="00EB7691" w:rsidRDefault="00EB7691">
      <w:pPr>
        <w:pStyle w:val="Heading2"/>
      </w:pPr>
    </w:p>
    <w:p w14:paraId="7D57F824" w14:textId="0CCF34E0" w:rsidR="00855125" w:rsidRDefault="00000000">
      <w:pPr>
        <w:pStyle w:val="Heading2"/>
      </w:pPr>
      <w:r>
        <w:t>Solution Requirements (Functional &amp; Non-functional)</w:t>
      </w:r>
    </w:p>
    <w:p w14:paraId="1C95A988" w14:textId="77777777" w:rsidR="00785755" w:rsidRDefault="00645CD3" w:rsidP="00645CD3">
      <w:r w:rsidRPr="00645CD3">
        <w:rPr>
          <w:b/>
          <w:bCs/>
        </w:rPr>
        <w:t xml:space="preserve">Date: </w:t>
      </w:r>
      <w:r w:rsidRPr="00645CD3">
        <w:t>24 June 2025</w:t>
      </w:r>
      <w:r w:rsidRPr="00645CD3">
        <w:rPr>
          <w:b/>
          <w:bCs/>
        </w:rPr>
        <w:br/>
        <w:t xml:space="preserve">Team ID: </w:t>
      </w:r>
      <w:r w:rsidR="00785755" w:rsidRPr="00785755">
        <w:t>LTVIP2025TMID30526</w:t>
      </w:r>
    </w:p>
    <w:p w14:paraId="4739BB32" w14:textId="0979B15B" w:rsidR="00EB7691" w:rsidRPr="00785755" w:rsidRDefault="00645CD3" w:rsidP="00645CD3">
      <w:r w:rsidRPr="00645CD3">
        <w:rPr>
          <w:b/>
          <w:bCs/>
        </w:rPr>
        <w:t xml:space="preserve">Project Name: </w:t>
      </w:r>
      <w:r w:rsidRPr="00645CD3">
        <w:t>CRM Application for Jewelry Inventory Management System using Salesforce</w:t>
      </w:r>
      <w:r w:rsidRPr="00645CD3">
        <w:rPr>
          <w:b/>
          <w:bCs/>
        </w:rPr>
        <w:br/>
        <w:t xml:space="preserve">Maximum Marks: </w:t>
      </w:r>
      <w:r w:rsidRPr="00645CD3">
        <w:t>4 Marks</w:t>
      </w:r>
    </w:p>
    <w:p w14:paraId="3DCAAB7C" w14:textId="77777777" w:rsidR="00645CD3" w:rsidRPr="00645CD3" w:rsidRDefault="00645CD3" w:rsidP="00645CD3">
      <w:pPr>
        <w:rPr>
          <w:b/>
          <w:bCs/>
        </w:rPr>
      </w:pPr>
    </w:p>
    <w:p w14:paraId="727C9B03" w14:textId="52B00EEF" w:rsidR="00855125" w:rsidRDefault="00000000">
      <w:pPr>
        <w:pStyle w:val="Heading2"/>
      </w:pPr>
      <w:r>
        <w:t>Functional Requirements</w:t>
      </w:r>
    </w:p>
    <w:p w14:paraId="3153C896" w14:textId="77777777" w:rsidR="00855125" w:rsidRDefault="00000000">
      <w:r>
        <w:t>Following are the 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855125" w14:paraId="3FDAD5DF" w14:textId="77777777">
        <w:tc>
          <w:tcPr>
            <w:tcW w:w="2880" w:type="dxa"/>
          </w:tcPr>
          <w:p w14:paraId="7642FE20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FR No.</w:t>
            </w:r>
          </w:p>
        </w:tc>
        <w:tc>
          <w:tcPr>
            <w:tcW w:w="2880" w:type="dxa"/>
          </w:tcPr>
          <w:p w14:paraId="031C177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Functional Requirement (Epic)</w:t>
            </w:r>
          </w:p>
        </w:tc>
        <w:tc>
          <w:tcPr>
            <w:tcW w:w="2880" w:type="dxa"/>
          </w:tcPr>
          <w:p w14:paraId="67BC5A23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Sub Requirement (Story / Sub-Task)</w:t>
            </w:r>
          </w:p>
        </w:tc>
      </w:tr>
      <w:tr w:rsidR="00855125" w14:paraId="0F9605C0" w14:textId="77777777">
        <w:tc>
          <w:tcPr>
            <w:tcW w:w="2880" w:type="dxa"/>
          </w:tcPr>
          <w:p w14:paraId="494B9EBB" w14:textId="77777777" w:rsidR="00855125" w:rsidRDefault="00000000">
            <w:r>
              <w:t>FR-1</w:t>
            </w:r>
          </w:p>
        </w:tc>
        <w:tc>
          <w:tcPr>
            <w:tcW w:w="2880" w:type="dxa"/>
          </w:tcPr>
          <w:p w14:paraId="75155A26" w14:textId="4CA80B26" w:rsidR="00855125" w:rsidRDefault="00645CD3">
            <w:r w:rsidRPr="00645CD3">
              <w:t>Customer Management</w:t>
            </w:r>
          </w:p>
        </w:tc>
        <w:tc>
          <w:tcPr>
            <w:tcW w:w="2880" w:type="dxa"/>
          </w:tcPr>
          <w:p w14:paraId="4F306B6D" w14:textId="2A4933EE" w:rsidR="00D849A7" w:rsidRDefault="00645CD3">
            <w:r w:rsidRPr="00645CD3">
              <w:t>Create and manage Jewel Customer records; maintain personal and contact details</w:t>
            </w:r>
          </w:p>
        </w:tc>
      </w:tr>
      <w:tr w:rsidR="00855125" w14:paraId="3EC39155" w14:textId="77777777">
        <w:tc>
          <w:tcPr>
            <w:tcW w:w="2880" w:type="dxa"/>
          </w:tcPr>
          <w:p w14:paraId="09673F5D" w14:textId="77777777" w:rsidR="00855125" w:rsidRDefault="00000000">
            <w:r>
              <w:t>FR-2</w:t>
            </w:r>
          </w:p>
        </w:tc>
        <w:tc>
          <w:tcPr>
            <w:tcW w:w="2880" w:type="dxa"/>
          </w:tcPr>
          <w:p w14:paraId="58F6977E" w14:textId="0200BB28" w:rsidR="00855125" w:rsidRDefault="00645CD3">
            <w:r w:rsidRPr="00645CD3">
              <w:t>Item Management</w:t>
            </w:r>
          </w:p>
        </w:tc>
        <w:tc>
          <w:tcPr>
            <w:tcW w:w="2880" w:type="dxa"/>
          </w:tcPr>
          <w:p w14:paraId="071EAC45" w14:textId="11B974CB" w:rsidR="00D849A7" w:rsidRDefault="00645CD3">
            <w:r w:rsidRPr="00645CD3">
              <w:t>Add gold/silver items, define type, weight, purity, and KDM; link to customer orders</w:t>
            </w:r>
          </w:p>
        </w:tc>
      </w:tr>
      <w:tr w:rsidR="00855125" w14:paraId="6273182F" w14:textId="77777777">
        <w:tc>
          <w:tcPr>
            <w:tcW w:w="2880" w:type="dxa"/>
          </w:tcPr>
          <w:p w14:paraId="6FAB418B" w14:textId="77777777" w:rsidR="00855125" w:rsidRDefault="00000000">
            <w:r>
              <w:t>FR-3</w:t>
            </w:r>
          </w:p>
        </w:tc>
        <w:tc>
          <w:tcPr>
            <w:tcW w:w="2880" w:type="dxa"/>
          </w:tcPr>
          <w:p w14:paraId="17FE5F45" w14:textId="7DEAA3A2" w:rsidR="00855125" w:rsidRDefault="00645CD3">
            <w:r w:rsidRPr="00645CD3">
              <w:t>Price Management</w:t>
            </w:r>
          </w:p>
        </w:tc>
        <w:tc>
          <w:tcPr>
            <w:tcW w:w="2880" w:type="dxa"/>
          </w:tcPr>
          <w:p w14:paraId="14999197" w14:textId="7FD96CF2" w:rsidR="00D849A7" w:rsidRDefault="00645CD3">
            <w:r w:rsidRPr="00645CD3">
              <w:t>Add/update/delete price entries; use custom logic for purity-based pricing</w:t>
            </w:r>
          </w:p>
        </w:tc>
      </w:tr>
      <w:tr w:rsidR="00855125" w14:paraId="7887EF60" w14:textId="77777777">
        <w:tc>
          <w:tcPr>
            <w:tcW w:w="2880" w:type="dxa"/>
          </w:tcPr>
          <w:p w14:paraId="7473A41A" w14:textId="77777777" w:rsidR="00855125" w:rsidRDefault="00000000">
            <w:r>
              <w:t>FR-4</w:t>
            </w:r>
          </w:p>
        </w:tc>
        <w:tc>
          <w:tcPr>
            <w:tcW w:w="2880" w:type="dxa"/>
          </w:tcPr>
          <w:p w14:paraId="136B8244" w14:textId="6A07F839" w:rsidR="00855125" w:rsidRDefault="00645CD3">
            <w:r w:rsidRPr="00645CD3">
              <w:t>Billing Management</w:t>
            </w:r>
          </w:p>
        </w:tc>
        <w:tc>
          <w:tcPr>
            <w:tcW w:w="2880" w:type="dxa"/>
          </w:tcPr>
          <w:p w14:paraId="1E713842" w14:textId="1BCF99D8" w:rsidR="00D849A7" w:rsidRDefault="00645CD3">
            <w:r w:rsidRPr="00645CD3">
              <w:t xml:space="preserve">Create billing records, apply taxes and </w:t>
            </w:r>
            <w:proofErr w:type="gramStart"/>
            <w:r w:rsidRPr="00645CD3">
              <w:t>charges</w:t>
            </w:r>
            <w:proofErr w:type="gramEnd"/>
            <w:r w:rsidRPr="00645CD3">
              <w:t>; auto-calculate Paid Amount via trigger</w:t>
            </w:r>
          </w:p>
        </w:tc>
      </w:tr>
      <w:tr w:rsidR="00855125" w14:paraId="28CC0AED" w14:textId="77777777">
        <w:tc>
          <w:tcPr>
            <w:tcW w:w="2880" w:type="dxa"/>
          </w:tcPr>
          <w:p w14:paraId="11F726F2" w14:textId="77777777" w:rsidR="00855125" w:rsidRDefault="00000000">
            <w:r>
              <w:t>FR-5</w:t>
            </w:r>
          </w:p>
        </w:tc>
        <w:tc>
          <w:tcPr>
            <w:tcW w:w="2880" w:type="dxa"/>
          </w:tcPr>
          <w:p w14:paraId="519DC923" w14:textId="192B9A41" w:rsidR="00855125" w:rsidRDefault="00645CD3">
            <w:r w:rsidRPr="00645CD3">
              <w:t>Record Type &amp; Layout Setup</w:t>
            </w:r>
          </w:p>
        </w:tc>
        <w:tc>
          <w:tcPr>
            <w:tcW w:w="2880" w:type="dxa"/>
          </w:tcPr>
          <w:p w14:paraId="2D3A1889" w14:textId="3296F13B" w:rsidR="00855125" w:rsidRDefault="00645CD3">
            <w:r w:rsidRPr="00645CD3">
              <w:t>Create Gold/Silver Record Types; assign appropriate page layouts per profile</w:t>
            </w:r>
          </w:p>
        </w:tc>
      </w:tr>
      <w:tr w:rsidR="00855125" w14:paraId="1B9E16BD" w14:textId="77777777">
        <w:tc>
          <w:tcPr>
            <w:tcW w:w="2880" w:type="dxa"/>
          </w:tcPr>
          <w:p w14:paraId="36CBE0B1" w14:textId="77777777" w:rsidR="00855125" w:rsidRDefault="00000000">
            <w:r>
              <w:t>FR-6</w:t>
            </w:r>
          </w:p>
        </w:tc>
        <w:tc>
          <w:tcPr>
            <w:tcW w:w="2880" w:type="dxa"/>
          </w:tcPr>
          <w:p w14:paraId="4677C1CA" w14:textId="04A4D805" w:rsidR="00855125" w:rsidRDefault="00645CD3">
            <w:r w:rsidRPr="00645CD3">
              <w:t>Automation &amp; Validation</w:t>
            </w:r>
          </w:p>
        </w:tc>
        <w:tc>
          <w:tcPr>
            <w:tcW w:w="2880" w:type="dxa"/>
          </w:tcPr>
          <w:p w14:paraId="7B5233E7" w14:textId="7FF4C124" w:rsidR="00855125" w:rsidRDefault="00645CD3">
            <w:r w:rsidRPr="00645CD3">
              <w:t xml:space="preserve">Use validation rules and </w:t>
            </w:r>
            <w:proofErr w:type="gramStart"/>
            <w:r w:rsidRPr="00645CD3">
              <w:t>Flows</w:t>
            </w:r>
            <w:proofErr w:type="gramEnd"/>
            <w:r w:rsidRPr="00645CD3">
              <w:t xml:space="preserve"> to automate data entry and price calculation</w:t>
            </w:r>
          </w:p>
        </w:tc>
      </w:tr>
      <w:tr w:rsidR="00855125" w14:paraId="736ADF5C" w14:textId="77777777">
        <w:tc>
          <w:tcPr>
            <w:tcW w:w="2880" w:type="dxa"/>
          </w:tcPr>
          <w:p w14:paraId="1ADB00D7" w14:textId="77777777" w:rsidR="00855125" w:rsidRDefault="00000000">
            <w:r>
              <w:t>FR-7</w:t>
            </w:r>
          </w:p>
        </w:tc>
        <w:tc>
          <w:tcPr>
            <w:tcW w:w="2880" w:type="dxa"/>
          </w:tcPr>
          <w:p w14:paraId="5EBC0A13" w14:textId="1B430E74" w:rsidR="00855125" w:rsidRDefault="00645CD3">
            <w:r w:rsidRPr="00645CD3">
              <w:t>Reports &amp; Dashboards</w:t>
            </w:r>
          </w:p>
        </w:tc>
        <w:tc>
          <w:tcPr>
            <w:tcW w:w="2880" w:type="dxa"/>
          </w:tcPr>
          <w:p w14:paraId="6EDB702A" w14:textId="6CCE350D" w:rsidR="00D849A7" w:rsidRDefault="00645CD3">
            <w:r w:rsidRPr="00645CD3">
              <w:t>Generate reports (e.g., Items by Purity, Billings per Customer); create dashboards for billing trends</w:t>
            </w:r>
          </w:p>
        </w:tc>
      </w:tr>
    </w:tbl>
    <w:p w14:paraId="1C32BFA5" w14:textId="77777777" w:rsidR="00EB7691" w:rsidRDefault="00EB7691">
      <w:pPr>
        <w:pStyle w:val="Heading2"/>
      </w:pPr>
    </w:p>
    <w:p w14:paraId="261F781C" w14:textId="77777777" w:rsidR="00EB7691" w:rsidRDefault="00EB7691">
      <w:pPr>
        <w:pStyle w:val="Heading2"/>
      </w:pPr>
    </w:p>
    <w:p w14:paraId="251E14C5" w14:textId="77777777" w:rsidR="00EB7691" w:rsidRDefault="00EB7691">
      <w:pPr>
        <w:pStyle w:val="Heading2"/>
      </w:pPr>
    </w:p>
    <w:p w14:paraId="6607C009" w14:textId="204F813F" w:rsidR="00855125" w:rsidRDefault="00000000">
      <w:pPr>
        <w:pStyle w:val="Heading2"/>
      </w:pPr>
      <w:r>
        <w:t>Non-functional Requirements</w:t>
      </w:r>
    </w:p>
    <w:p w14:paraId="525EFD99" w14:textId="77777777" w:rsidR="00855125" w:rsidRDefault="00000000">
      <w: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55125" w14:paraId="451ED437" w14:textId="77777777">
        <w:tc>
          <w:tcPr>
            <w:tcW w:w="2880" w:type="dxa"/>
          </w:tcPr>
          <w:p w14:paraId="2133B8BE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NFR No.</w:t>
            </w:r>
          </w:p>
        </w:tc>
        <w:tc>
          <w:tcPr>
            <w:tcW w:w="2880" w:type="dxa"/>
          </w:tcPr>
          <w:p w14:paraId="5843028D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Non-Functional Requirement</w:t>
            </w:r>
          </w:p>
        </w:tc>
        <w:tc>
          <w:tcPr>
            <w:tcW w:w="2880" w:type="dxa"/>
          </w:tcPr>
          <w:p w14:paraId="1DC5B789" w14:textId="77777777" w:rsidR="00855125" w:rsidRPr="00EB7691" w:rsidRDefault="00000000">
            <w:pPr>
              <w:rPr>
                <w:b/>
                <w:bCs/>
              </w:rPr>
            </w:pPr>
            <w:r w:rsidRPr="00EB7691">
              <w:rPr>
                <w:b/>
                <w:bCs/>
              </w:rPr>
              <w:t>Description</w:t>
            </w:r>
          </w:p>
        </w:tc>
      </w:tr>
      <w:tr w:rsidR="00855125" w14:paraId="146AF4BC" w14:textId="77777777">
        <w:tc>
          <w:tcPr>
            <w:tcW w:w="2880" w:type="dxa"/>
          </w:tcPr>
          <w:p w14:paraId="4AC02CD4" w14:textId="77777777" w:rsidR="00855125" w:rsidRDefault="00000000">
            <w:r>
              <w:t>NFR-1</w:t>
            </w:r>
          </w:p>
        </w:tc>
        <w:tc>
          <w:tcPr>
            <w:tcW w:w="2880" w:type="dxa"/>
          </w:tcPr>
          <w:p w14:paraId="49849B9B" w14:textId="77777777" w:rsidR="00855125" w:rsidRDefault="00000000">
            <w:r>
              <w:t>Usability</w:t>
            </w:r>
          </w:p>
        </w:tc>
        <w:tc>
          <w:tcPr>
            <w:tcW w:w="2880" w:type="dxa"/>
          </w:tcPr>
          <w:p w14:paraId="7F5253EF" w14:textId="79859CCF" w:rsidR="00855125" w:rsidRDefault="00645CD3">
            <w:r w:rsidRPr="00645CD3">
              <w:t>Intuitive interface using Salesforce Lightning App and record pages</w:t>
            </w:r>
          </w:p>
        </w:tc>
      </w:tr>
      <w:tr w:rsidR="00855125" w14:paraId="617AE961" w14:textId="77777777">
        <w:tc>
          <w:tcPr>
            <w:tcW w:w="2880" w:type="dxa"/>
          </w:tcPr>
          <w:p w14:paraId="663B7BFA" w14:textId="77777777" w:rsidR="00855125" w:rsidRDefault="00000000">
            <w:r>
              <w:t>NFR-2</w:t>
            </w:r>
          </w:p>
        </w:tc>
        <w:tc>
          <w:tcPr>
            <w:tcW w:w="2880" w:type="dxa"/>
          </w:tcPr>
          <w:p w14:paraId="1310220E" w14:textId="77777777" w:rsidR="00855125" w:rsidRDefault="00000000">
            <w:r>
              <w:t>Security</w:t>
            </w:r>
          </w:p>
        </w:tc>
        <w:tc>
          <w:tcPr>
            <w:tcW w:w="2880" w:type="dxa"/>
          </w:tcPr>
          <w:p w14:paraId="6CF72CB4" w14:textId="78401259" w:rsidR="00855125" w:rsidRDefault="00645CD3">
            <w:r w:rsidRPr="00645CD3">
              <w:t>Profile and role-based access for Goldsmith, Worker, and Admin; field-level permissions</w:t>
            </w:r>
          </w:p>
        </w:tc>
      </w:tr>
      <w:tr w:rsidR="00855125" w14:paraId="351DD6A5" w14:textId="77777777">
        <w:tc>
          <w:tcPr>
            <w:tcW w:w="2880" w:type="dxa"/>
          </w:tcPr>
          <w:p w14:paraId="43580EF9" w14:textId="77777777" w:rsidR="00855125" w:rsidRDefault="00000000">
            <w:r>
              <w:t>NFR-3</w:t>
            </w:r>
          </w:p>
        </w:tc>
        <w:tc>
          <w:tcPr>
            <w:tcW w:w="2880" w:type="dxa"/>
          </w:tcPr>
          <w:p w14:paraId="24432D0B" w14:textId="77777777" w:rsidR="00855125" w:rsidRDefault="00000000">
            <w:r>
              <w:t>Reliability</w:t>
            </w:r>
          </w:p>
        </w:tc>
        <w:tc>
          <w:tcPr>
            <w:tcW w:w="2880" w:type="dxa"/>
          </w:tcPr>
          <w:p w14:paraId="4023B685" w14:textId="7E922ED5" w:rsidR="00855125" w:rsidRDefault="00645CD3">
            <w:r w:rsidRPr="00645CD3">
              <w:t>Salesforce ensures consistent record access and audit tracking</w:t>
            </w:r>
          </w:p>
        </w:tc>
      </w:tr>
      <w:tr w:rsidR="00855125" w14:paraId="4249280C" w14:textId="77777777">
        <w:tc>
          <w:tcPr>
            <w:tcW w:w="2880" w:type="dxa"/>
          </w:tcPr>
          <w:p w14:paraId="54C058F9" w14:textId="77777777" w:rsidR="00855125" w:rsidRDefault="00000000">
            <w:r>
              <w:t>NFR-4</w:t>
            </w:r>
          </w:p>
        </w:tc>
        <w:tc>
          <w:tcPr>
            <w:tcW w:w="2880" w:type="dxa"/>
          </w:tcPr>
          <w:p w14:paraId="72222AE9" w14:textId="77777777" w:rsidR="00855125" w:rsidRDefault="00000000">
            <w:r>
              <w:t>Performance</w:t>
            </w:r>
          </w:p>
        </w:tc>
        <w:tc>
          <w:tcPr>
            <w:tcW w:w="2880" w:type="dxa"/>
          </w:tcPr>
          <w:p w14:paraId="23D52069" w14:textId="35AD743F" w:rsidR="00855125" w:rsidRDefault="00645CD3">
            <w:r w:rsidRPr="00645CD3">
              <w:t>Fast processing with optimized Flows, Apex triggers, and lightweight page layouts</w:t>
            </w:r>
          </w:p>
        </w:tc>
      </w:tr>
      <w:tr w:rsidR="00855125" w14:paraId="3F754ACD" w14:textId="77777777">
        <w:tc>
          <w:tcPr>
            <w:tcW w:w="2880" w:type="dxa"/>
          </w:tcPr>
          <w:p w14:paraId="0B922E47" w14:textId="77777777" w:rsidR="00855125" w:rsidRDefault="00000000">
            <w:r>
              <w:t>NFR-5</w:t>
            </w:r>
          </w:p>
        </w:tc>
        <w:tc>
          <w:tcPr>
            <w:tcW w:w="2880" w:type="dxa"/>
          </w:tcPr>
          <w:p w14:paraId="02060C13" w14:textId="77777777" w:rsidR="00855125" w:rsidRDefault="00000000">
            <w:r>
              <w:t>Availability</w:t>
            </w:r>
          </w:p>
        </w:tc>
        <w:tc>
          <w:tcPr>
            <w:tcW w:w="2880" w:type="dxa"/>
          </w:tcPr>
          <w:p w14:paraId="3D09E3CF" w14:textId="608B8442" w:rsidR="00855125" w:rsidRDefault="00645CD3">
            <w:r w:rsidRPr="00645CD3">
              <w:t>99.9% uptime through Salesforce Cloud Services</w:t>
            </w:r>
          </w:p>
        </w:tc>
      </w:tr>
      <w:tr w:rsidR="00855125" w14:paraId="6D438FC2" w14:textId="77777777">
        <w:tc>
          <w:tcPr>
            <w:tcW w:w="2880" w:type="dxa"/>
          </w:tcPr>
          <w:p w14:paraId="11C379B6" w14:textId="77777777" w:rsidR="00855125" w:rsidRDefault="00000000">
            <w:r>
              <w:t>NFR-6</w:t>
            </w:r>
          </w:p>
        </w:tc>
        <w:tc>
          <w:tcPr>
            <w:tcW w:w="2880" w:type="dxa"/>
          </w:tcPr>
          <w:p w14:paraId="1320E96D" w14:textId="77777777" w:rsidR="00855125" w:rsidRDefault="00000000">
            <w:r>
              <w:t>Scalability</w:t>
            </w:r>
          </w:p>
        </w:tc>
        <w:tc>
          <w:tcPr>
            <w:tcW w:w="2880" w:type="dxa"/>
          </w:tcPr>
          <w:p w14:paraId="5956E126" w14:textId="77777777" w:rsidR="00645CD3" w:rsidRDefault="00645CD3" w:rsidP="00645CD3">
            <w:pPr>
              <w:rPr>
                <w:rFonts w:ascii="Times New Roman" w:hAnsi="Times New Roman"/>
              </w:rPr>
            </w:pPr>
            <w:r>
              <w:t>Support for additional users, new item types, and future integrations without architecture change</w:t>
            </w:r>
          </w:p>
          <w:p w14:paraId="70A7B7D0" w14:textId="19E05679" w:rsidR="00855125" w:rsidRDefault="00855125"/>
        </w:tc>
      </w:tr>
    </w:tbl>
    <w:p w14:paraId="53EF0694" w14:textId="77777777" w:rsidR="00DB1284" w:rsidRDefault="00DB1284"/>
    <w:sectPr w:rsidR="00DB1284" w:rsidSect="00EB7691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36019">
    <w:abstractNumId w:val="8"/>
  </w:num>
  <w:num w:numId="2" w16cid:durableId="4132406">
    <w:abstractNumId w:val="6"/>
  </w:num>
  <w:num w:numId="3" w16cid:durableId="423035992">
    <w:abstractNumId w:val="5"/>
  </w:num>
  <w:num w:numId="4" w16cid:durableId="589893280">
    <w:abstractNumId w:val="4"/>
  </w:num>
  <w:num w:numId="5" w16cid:durableId="158232622">
    <w:abstractNumId w:val="7"/>
  </w:num>
  <w:num w:numId="6" w16cid:durableId="1368985222">
    <w:abstractNumId w:val="3"/>
  </w:num>
  <w:num w:numId="7" w16cid:durableId="525876520">
    <w:abstractNumId w:val="2"/>
  </w:num>
  <w:num w:numId="8" w16cid:durableId="1554848904">
    <w:abstractNumId w:val="1"/>
  </w:num>
  <w:num w:numId="9" w16cid:durableId="940601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45CD3"/>
    <w:rsid w:val="00785755"/>
    <w:rsid w:val="008526CA"/>
    <w:rsid w:val="00855125"/>
    <w:rsid w:val="009104A8"/>
    <w:rsid w:val="009129C2"/>
    <w:rsid w:val="00AA1D8D"/>
    <w:rsid w:val="00B47730"/>
    <w:rsid w:val="00B62DE0"/>
    <w:rsid w:val="00CB0664"/>
    <w:rsid w:val="00D849A7"/>
    <w:rsid w:val="00DB1284"/>
    <w:rsid w:val="00DE394F"/>
    <w:rsid w:val="00EB76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575C64"/>
  <w14:defaultImageDpi w14:val="300"/>
  <w15:docId w15:val="{2802A366-5938-4CD1-B9F0-B9C2D0D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Sola Gopichandu</cp:lastModifiedBy>
  <cp:revision>2</cp:revision>
  <dcterms:created xsi:type="dcterms:W3CDTF">2025-07-19T18:24:00Z</dcterms:created>
  <dcterms:modified xsi:type="dcterms:W3CDTF">2025-07-19T18:24:00Z</dcterms:modified>
  <cp:category/>
</cp:coreProperties>
</file>