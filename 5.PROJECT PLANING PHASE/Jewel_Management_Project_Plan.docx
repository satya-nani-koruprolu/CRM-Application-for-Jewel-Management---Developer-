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A498E" w14:textId="77777777" w:rsidR="006927AB" w:rsidRDefault="00000000">
      <w:pPr>
        <w:pStyle w:val="Title"/>
      </w:pPr>
      <w:r>
        <w:t>Project Planning Document</w:t>
      </w:r>
    </w:p>
    <w:p w14:paraId="4DC6CC01" w14:textId="77777777" w:rsidR="00BE3823" w:rsidRDefault="00B84781">
      <w:r w:rsidRPr="00B84781">
        <w:rPr>
          <w:b/>
          <w:bCs/>
        </w:rPr>
        <w:t>Project Title:</w:t>
      </w:r>
      <w:r w:rsidRPr="00B84781">
        <w:t xml:space="preserve"> Jewelry Inventory Management System</w:t>
      </w:r>
      <w:r w:rsidRPr="00B84781">
        <w:br/>
      </w:r>
      <w:r w:rsidRPr="00B84781">
        <w:rPr>
          <w:b/>
          <w:bCs/>
        </w:rPr>
        <w:t>Team ID:</w:t>
      </w:r>
      <w:r w:rsidRPr="00B84781">
        <w:t xml:space="preserve"> </w:t>
      </w:r>
      <w:r w:rsidR="00BE3823" w:rsidRPr="00BE3823">
        <w:t>LTVIP2025TMID30526</w:t>
      </w:r>
    </w:p>
    <w:p w14:paraId="50F8729D" w14:textId="21517A1F" w:rsidR="00B84781" w:rsidRDefault="00B84781">
      <w:r w:rsidRPr="00B84781">
        <w:rPr>
          <w:b/>
          <w:bCs/>
        </w:rPr>
        <w:t>Date:</w:t>
      </w:r>
      <w:r w:rsidRPr="00B84781">
        <w:t xml:space="preserve"> 25 June 2025</w:t>
      </w:r>
      <w:r w:rsidRPr="00B84781">
        <w:br/>
      </w:r>
      <w:r w:rsidRPr="00B84781">
        <w:rPr>
          <w:b/>
          <w:bCs/>
        </w:rPr>
        <w:t>Max Marks:</w:t>
      </w:r>
      <w:r w:rsidRPr="00B84781">
        <w:t xml:space="preserve"> 4 Marks</w:t>
      </w:r>
    </w:p>
    <w:p w14:paraId="7478FE71" w14:textId="77777777" w:rsidR="006927AB" w:rsidRDefault="00000000">
      <w:pPr>
        <w:pStyle w:val="Heading1"/>
      </w:pPr>
      <w:r>
        <w:t>🗂 Product Backlog, Sprint Schedule &amp; Estimation</w:t>
      </w:r>
    </w:p>
    <w:tbl>
      <w:tblPr>
        <w:tblStyle w:val="TableGrid"/>
        <w:tblW w:w="10915" w:type="dxa"/>
        <w:tblInd w:w="-1134" w:type="dxa"/>
        <w:tblLook w:val="04A0" w:firstRow="1" w:lastRow="0" w:firstColumn="1" w:lastColumn="0" w:noHBand="0" w:noVBand="1"/>
      </w:tblPr>
      <w:tblGrid>
        <w:gridCol w:w="1379"/>
        <w:gridCol w:w="1640"/>
        <w:gridCol w:w="1115"/>
        <w:gridCol w:w="2704"/>
        <w:gridCol w:w="985"/>
        <w:gridCol w:w="1276"/>
        <w:gridCol w:w="1816"/>
      </w:tblGrid>
      <w:tr w:rsidR="00301FAF" w14:paraId="093FDB28" w14:textId="77777777" w:rsidTr="00301FAF">
        <w:trPr>
          <w:trHeight w:val="392"/>
        </w:trPr>
        <w:tc>
          <w:tcPr>
            <w:tcW w:w="1379" w:type="dxa"/>
          </w:tcPr>
          <w:p w14:paraId="60C63B65" w14:textId="77777777" w:rsidR="006927AB" w:rsidRPr="00B84781" w:rsidRDefault="00000000">
            <w:pPr>
              <w:rPr>
                <w:b/>
                <w:bCs/>
              </w:rPr>
            </w:pPr>
            <w:r w:rsidRPr="00B84781">
              <w:rPr>
                <w:b/>
                <w:bCs/>
              </w:rPr>
              <w:t>Sprint</w:t>
            </w:r>
          </w:p>
        </w:tc>
        <w:tc>
          <w:tcPr>
            <w:tcW w:w="1640" w:type="dxa"/>
          </w:tcPr>
          <w:p w14:paraId="2FE185C2" w14:textId="77777777" w:rsidR="006927AB" w:rsidRPr="00B84781" w:rsidRDefault="00000000">
            <w:pPr>
              <w:rPr>
                <w:b/>
                <w:bCs/>
              </w:rPr>
            </w:pPr>
            <w:r w:rsidRPr="00B84781">
              <w:rPr>
                <w:b/>
                <w:bCs/>
              </w:rPr>
              <w:t>Epic</w:t>
            </w:r>
          </w:p>
        </w:tc>
        <w:tc>
          <w:tcPr>
            <w:tcW w:w="1115" w:type="dxa"/>
          </w:tcPr>
          <w:p w14:paraId="79D524D0" w14:textId="77777777" w:rsidR="006927AB" w:rsidRPr="00B84781" w:rsidRDefault="00000000">
            <w:pPr>
              <w:rPr>
                <w:b/>
                <w:bCs/>
              </w:rPr>
            </w:pPr>
            <w:r w:rsidRPr="00B84781">
              <w:rPr>
                <w:b/>
                <w:bCs/>
              </w:rPr>
              <w:t>US#</w:t>
            </w:r>
          </w:p>
        </w:tc>
        <w:tc>
          <w:tcPr>
            <w:tcW w:w="2704" w:type="dxa"/>
          </w:tcPr>
          <w:p w14:paraId="00F22864" w14:textId="77777777" w:rsidR="006927AB" w:rsidRPr="00B84781" w:rsidRDefault="00000000">
            <w:pPr>
              <w:rPr>
                <w:b/>
                <w:bCs/>
              </w:rPr>
            </w:pPr>
            <w:r w:rsidRPr="00B84781">
              <w:rPr>
                <w:b/>
                <w:bCs/>
              </w:rPr>
              <w:t>User Story / Task</w:t>
            </w:r>
          </w:p>
        </w:tc>
        <w:tc>
          <w:tcPr>
            <w:tcW w:w="985" w:type="dxa"/>
          </w:tcPr>
          <w:p w14:paraId="65043C4C" w14:textId="77777777" w:rsidR="006927AB" w:rsidRPr="00B84781" w:rsidRDefault="00000000">
            <w:pPr>
              <w:rPr>
                <w:b/>
                <w:bCs/>
              </w:rPr>
            </w:pPr>
            <w:r w:rsidRPr="00B84781">
              <w:rPr>
                <w:b/>
                <w:bCs/>
              </w:rPr>
              <w:t>SP</w:t>
            </w:r>
          </w:p>
        </w:tc>
        <w:tc>
          <w:tcPr>
            <w:tcW w:w="1276" w:type="dxa"/>
          </w:tcPr>
          <w:p w14:paraId="6E8A23BF" w14:textId="77777777" w:rsidR="006927AB" w:rsidRPr="00B84781" w:rsidRDefault="00000000">
            <w:pPr>
              <w:rPr>
                <w:b/>
                <w:bCs/>
              </w:rPr>
            </w:pPr>
            <w:r w:rsidRPr="00B84781">
              <w:rPr>
                <w:b/>
                <w:bCs/>
              </w:rPr>
              <w:t>Priority</w:t>
            </w:r>
          </w:p>
        </w:tc>
        <w:tc>
          <w:tcPr>
            <w:tcW w:w="1816" w:type="dxa"/>
          </w:tcPr>
          <w:p w14:paraId="448A5085" w14:textId="77777777" w:rsidR="006927AB" w:rsidRPr="00B84781" w:rsidRDefault="00000000">
            <w:pPr>
              <w:rPr>
                <w:b/>
                <w:bCs/>
              </w:rPr>
            </w:pPr>
            <w:r w:rsidRPr="00B84781">
              <w:rPr>
                <w:b/>
                <w:bCs/>
              </w:rPr>
              <w:t>Team</w:t>
            </w:r>
          </w:p>
        </w:tc>
      </w:tr>
      <w:tr w:rsidR="00301FAF" w14:paraId="3265A067" w14:textId="77777777" w:rsidTr="00301FAF">
        <w:trPr>
          <w:trHeight w:val="1218"/>
        </w:trPr>
        <w:tc>
          <w:tcPr>
            <w:tcW w:w="1379" w:type="dxa"/>
          </w:tcPr>
          <w:p w14:paraId="71C74307" w14:textId="77777777" w:rsidR="006927AB" w:rsidRDefault="00000000">
            <w:r>
              <w:t>Sprint-1</w:t>
            </w:r>
          </w:p>
        </w:tc>
        <w:tc>
          <w:tcPr>
            <w:tcW w:w="1640" w:type="dxa"/>
          </w:tcPr>
          <w:p w14:paraId="046357E9" w14:textId="09DA8818" w:rsidR="006927AB" w:rsidRDefault="00B84781">
            <w:r w:rsidRPr="00B84781">
              <w:t>Object &amp; Profile Setup</w:t>
            </w:r>
          </w:p>
        </w:tc>
        <w:tc>
          <w:tcPr>
            <w:tcW w:w="1115" w:type="dxa"/>
          </w:tcPr>
          <w:p w14:paraId="72303C90" w14:textId="77777777" w:rsidR="006927AB" w:rsidRDefault="00000000">
            <w:r>
              <w:t>USN-1</w:t>
            </w:r>
          </w:p>
        </w:tc>
        <w:tc>
          <w:tcPr>
            <w:tcW w:w="2704" w:type="dxa"/>
          </w:tcPr>
          <w:p w14:paraId="3F9065FC" w14:textId="071E2637" w:rsidR="006927AB" w:rsidRDefault="00B84781">
            <w:r w:rsidRPr="00B84781">
              <w:t>Create custom objects: Jewel Customer, Item, Price, Billing</w:t>
            </w:r>
          </w:p>
        </w:tc>
        <w:tc>
          <w:tcPr>
            <w:tcW w:w="985" w:type="dxa"/>
          </w:tcPr>
          <w:p w14:paraId="21A55030" w14:textId="77777777" w:rsidR="006927AB" w:rsidRDefault="00000000">
            <w:r>
              <w:t>3</w:t>
            </w:r>
          </w:p>
        </w:tc>
        <w:tc>
          <w:tcPr>
            <w:tcW w:w="1276" w:type="dxa"/>
          </w:tcPr>
          <w:p w14:paraId="5E01FA88" w14:textId="77777777" w:rsidR="006927AB" w:rsidRDefault="00000000">
            <w:r>
              <w:t>High</w:t>
            </w:r>
          </w:p>
        </w:tc>
        <w:tc>
          <w:tcPr>
            <w:tcW w:w="1816" w:type="dxa"/>
          </w:tcPr>
          <w:p w14:paraId="0CF51CFC" w14:textId="396DE6CC" w:rsidR="006927AB" w:rsidRDefault="00301FAF">
            <w:r>
              <w:t>Team Member-1</w:t>
            </w:r>
          </w:p>
        </w:tc>
      </w:tr>
      <w:tr w:rsidR="00301FAF" w14:paraId="0B50D63D" w14:textId="77777777" w:rsidTr="00301FAF">
        <w:trPr>
          <w:trHeight w:val="787"/>
        </w:trPr>
        <w:tc>
          <w:tcPr>
            <w:tcW w:w="1379" w:type="dxa"/>
          </w:tcPr>
          <w:p w14:paraId="7FC75360" w14:textId="77777777" w:rsidR="00301FAF" w:rsidRDefault="00301FAF" w:rsidP="00301FAF">
            <w:r>
              <w:t>Sprint-1</w:t>
            </w:r>
          </w:p>
        </w:tc>
        <w:tc>
          <w:tcPr>
            <w:tcW w:w="1640" w:type="dxa"/>
          </w:tcPr>
          <w:p w14:paraId="1CD6806A" w14:textId="347B0F00" w:rsidR="00301FAF" w:rsidRDefault="00B84781" w:rsidP="00301FAF">
            <w:r w:rsidRPr="00B84781">
              <w:t>User &amp; Role Management</w:t>
            </w:r>
          </w:p>
        </w:tc>
        <w:tc>
          <w:tcPr>
            <w:tcW w:w="1115" w:type="dxa"/>
          </w:tcPr>
          <w:p w14:paraId="6C0923C5" w14:textId="77777777" w:rsidR="00301FAF" w:rsidRDefault="00301FAF" w:rsidP="00301FAF">
            <w:r>
              <w:t>USN-2</w:t>
            </w:r>
          </w:p>
        </w:tc>
        <w:tc>
          <w:tcPr>
            <w:tcW w:w="2704" w:type="dxa"/>
          </w:tcPr>
          <w:p w14:paraId="35AE1E6C" w14:textId="2B14EA77" w:rsidR="00301FAF" w:rsidRDefault="00B84781" w:rsidP="00301FAF">
            <w:r w:rsidRPr="00B84781">
              <w:t>Setup profiles, roles for Admin, Worker, Goldsmith</w:t>
            </w:r>
          </w:p>
        </w:tc>
        <w:tc>
          <w:tcPr>
            <w:tcW w:w="985" w:type="dxa"/>
          </w:tcPr>
          <w:p w14:paraId="73D1F7C3" w14:textId="77777777" w:rsidR="00301FAF" w:rsidRDefault="00301FAF" w:rsidP="00301FAF">
            <w:r>
              <w:t>2</w:t>
            </w:r>
          </w:p>
        </w:tc>
        <w:tc>
          <w:tcPr>
            <w:tcW w:w="1276" w:type="dxa"/>
          </w:tcPr>
          <w:p w14:paraId="591AEE92" w14:textId="77777777" w:rsidR="00301FAF" w:rsidRDefault="00301FAF" w:rsidP="00301FAF">
            <w:r>
              <w:t>High</w:t>
            </w:r>
          </w:p>
        </w:tc>
        <w:tc>
          <w:tcPr>
            <w:tcW w:w="1816" w:type="dxa"/>
          </w:tcPr>
          <w:p w14:paraId="793F4541" w14:textId="5D0BFEC2" w:rsidR="00301FAF" w:rsidRDefault="00301FAF" w:rsidP="00301FAF">
            <w:r>
              <w:t>Team Member-1</w:t>
            </w:r>
          </w:p>
        </w:tc>
      </w:tr>
      <w:tr w:rsidR="00301FAF" w14:paraId="721265B2" w14:textId="77777777" w:rsidTr="00301FAF">
        <w:trPr>
          <w:trHeight w:val="1218"/>
        </w:trPr>
        <w:tc>
          <w:tcPr>
            <w:tcW w:w="1379" w:type="dxa"/>
          </w:tcPr>
          <w:p w14:paraId="37378CF2" w14:textId="77777777" w:rsidR="00301FAF" w:rsidRDefault="00301FAF" w:rsidP="00301FAF">
            <w:r>
              <w:t>Sprint-2</w:t>
            </w:r>
          </w:p>
        </w:tc>
        <w:tc>
          <w:tcPr>
            <w:tcW w:w="1640" w:type="dxa"/>
          </w:tcPr>
          <w:p w14:paraId="6926EEE3" w14:textId="105512C6" w:rsidR="00301FAF" w:rsidRDefault="00B84781" w:rsidP="00301FAF">
            <w:r w:rsidRPr="00B84781">
              <w:t>Page Layouts &amp; Record Types</w:t>
            </w:r>
          </w:p>
        </w:tc>
        <w:tc>
          <w:tcPr>
            <w:tcW w:w="1115" w:type="dxa"/>
          </w:tcPr>
          <w:p w14:paraId="15A7658A" w14:textId="77777777" w:rsidR="00301FAF" w:rsidRDefault="00301FAF" w:rsidP="00301FAF">
            <w:r>
              <w:t>USN-3</w:t>
            </w:r>
          </w:p>
        </w:tc>
        <w:tc>
          <w:tcPr>
            <w:tcW w:w="2704" w:type="dxa"/>
          </w:tcPr>
          <w:p w14:paraId="51EF2843" w14:textId="74719B3A" w:rsidR="00301FAF" w:rsidRDefault="00B84781" w:rsidP="00301FAF">
            <w:r w:rsidRPr="00B84781">
              <w:t>Design gold and silver page layouts &amp; record types</w:t>
            </w:r>
          </w:p>
        </w:tc>
        <w:tc>
          <w:tcPr>
            <w:tcW w:w="985" w:type="dxa"/>
          </w:tcPr>
          <w:p w14:paraId="5EE876F8" w14:textId="77777777" w:rsidR="00301FAF" w:rsidRDefault="00301FAF" w:rsidP="00301FAF">
            <w:r>
              <w:t>3</w:t>
            </w:r>
          </w:p>
        </w:tc>
        <w:tc>
          <w:tcPr>
            <w:tcW w:w="1276" w:type="dxa"/>
          </w:tcPr>
          <w:p w14:paraId="1728DFC3" w14:textId="77777777" w:rsidR="00301FAF" w:rsidRDefault="00301FAF" w:rsidP="00301FAF">
            <w:r>
              <w:t>High</w:t>
            </w:r>
          </w:p>
        </w:tc>
        <w:tc>
          <w:tcPr>
            <w:tcW w:w="1816" w:type="dxa"/>
          </w:tcPr>
          <w:p w14:paraId="161D0340" w14:textId="79D40812" w:rsidR="00301FAF" w:rsidRDefault="00301FAF" w:rsidP="00301FAF">
            <w:r>
              <w:t>Team Member-2</w:t>
            </w:r>
          </w:p>
        </w:tc>
      </w:tr>
      <w:tr w:rsidR="00301FAF" w14:paraId="34097DD7" w14:textId="77777777" w:rsidTr="00301FAF">
        <w:trPr>
          <w:trHeight w:val="805"/>
        </w:trPr>
        <w:tc>
          <w:tcPr>
            <w:tcW w:w="1379" w:type="dxa"/>
          </w:tcPr>
          <w:p w14:paraId="46D44763" w14:textId="77777777" w:rsidR="00301FAF" w:rsidRDefault="00301FAF" w:rsidP="00301FAF">
            <w:r>
              <w:t>Sprint-2</w:t>
            </w:r>
          </w:p>
        </w:tc>
        <w:tc>
          <w:tcPr>
            <w:tcW w:w="1640" w:type="dxa"/>
          </w:tcPr>
          <w:p w14:paraId="58C38631" w14:textId="7807F739" w:rsidR="00301FAF" w:rsidRDefault="00B84781" w:rsidP="00301FAF">
            <w:r w:rsidRPr="00B84781">
              <w:t>Trigger &amp; Flow Automation</w:t>
            </w:r>
          </w:p>
        </w:tc>
        <w:tc>
          <w:tcPr>
            <w:tcW w:w="1115" w:type="dxa"/>
          </w:tcPr>
          <w:p w14:paraId="5FFFEED9" w14:textId="77777777" w:rsidR="00301FAF" w:rsidRDefault="00301FAF" w:rsidP="00301FAF">
            <w:r>
              <w:t>USN-4</w:t>
            </w:r>
          </w:p>
        </w:tc>
        <w:tc>
          <w:tcPr>
            <w:tcW w:w="2704" w:type="dxa"/>
          </w:tcPr>
          <w:p w14:paraId="787AEDFE" w14:textId="203BD425" w:rsidR="00301FAF" w:rsidRDefault="00B84781" w:rsidP="00301FAF">
            <w:r w:rsidRPr="00B84781">
              <w:t xml:space="preserve">Auto-update </w:t>
            </w:r>
            <w:proofErr w:type="spellStart"/>
            <w:r w:rsidRPr="00B84781">
              <w:t>Paid_Amount__c</w:t>
            </w:r>
            <w:proofErr w:type="spellEnd"/>
            <w:r w:rsidRPr="00B84781">
              <w:t xml:space="preserve"> using Trigger/Flow</w:t>
            </w:r>
          </w:p>
        </w:tc>
        <w:tc>
          <w:tcPr>
            <w:tcW w:w="985" w:type="dxa"/>
          </w:tcPr>
          <w:p w14:paraId="1F093072" w14:textId="77777777" w:rsidR="00301FAF" w:rsidRDefault="00301FAF" w:rsidP="00301FAF">
            <w:r>
              <w:t>3</w:t>
            </w:r>
          </w:p>
        </w:tc>
        <w:tc>
          <w:tcPr>
            <w:tcW w:w="1276" w:type="dxa"/>
          </w:tcPr>
          <w:p w14:paraId="3E9452F7" w14:textId="77777777" w:rsidR="00301FAF" w:rsidRDefault="00301FAF" w:rsidP="00301FAF">
            <w:r>
              <w:t>High</w:t>
            </w:r>
          </w:p>
        </w:tc>
        <w:tc>
          <w:tcPr>
            <w:tcW w:w="1816" w:type="dxa"/>
          </w:tcPr>
          <w:p w14:paraId="5B3FA77E" w14:textId="22A0842F" w:rsidR="00301FAF" w:rsidRDefault="00301FAF" w:rsidP="00301FAF">
            <w:r>
              <w:t>Team Member-2</w:t>
            </w:r>
          </w:p>
        </w:tc>
      </w:tr>
      <w:tr w:rsidR="00301FAF" w14:paraId="0F024D66" w14:textId="77777777" w:rsidTr="00301FAF">
        <w:trPr>
          <w:trHeight w:val="1199"/>
        </w:trPr>
        <w:tc>
          <w:tcPr>
            <w:tcW w:w="1379" w:type="dxa"/>
          </w:tcPr>
          <w:p w14:paraId="6B2D7E9D" w14:textId="77777777" w:rsidR="00301FAF" w:rsidRDefault="00301FAF" w:rsidP="00301FAF">
            <w:r>
              <w:t>Sprint-3</w:t>
            </w:r>
          </w:p>
        </w:tc>
        <w:tc>
          <w:tcPr>
            <w:tcW w:w="1640" w:type="dxa"/>
          </w:tcPr>
          <w:p w14:paraId="4B5F4140" w14:textId="280A0CE2" w:rsidR="00301FAF" w:rsidRDefault="00B84781" w:rsidP="00301FAF">
            <w:r w:rsidRPr="00B84781">
              <w:t>Reports &amp; Dashboards</w:t>
            </w:r>
          </w:p>
        </w:tc>
        <w:tc>
          <w:tcPr>
            <w:tcW w:w="1115" w:type="dxa"/>
          </w:tcPr>
          <w:p w14:paraId="2057039A" w14:textId="77777777" w:rsidR="00301FAF" w:rsidRDefault="00301FAF" w:rsidP="00301FAF">
            <w:r>
              <w:t>USN-5</w:t>
            </w:r>
          </w:p>
        </w:tc>
        <w:tc>
          <w:tcPr>
            <w:tcW w:w="2704" w:type="dxa"/>
          </w:tcPr>
          <w:p w14:paraId="4531EC22" w14:textId="4FB96CFB" w:rsidR="00301FAF" w:rsidRDefault="00B84781" w:rsidP="00301FAF">
            <w:r w:rsidRPr="00B84781">
              <w:t>Generate reports: Items, Customers, Orders, Billings</w:t>
            </w:r>
          </w:p>
        </w:tc>
        <w:tc>
          <w:tcPr>
            <w:tcW w:w="985" w:type="dxa"/>
          </w:tcPr>
          <w:p w14:paraId="273CAF3E" w14:textId="77777777" w:rsidR="00301FAF" w:rsidRDefault="00301FAF" w:rsidP="00301FAF">
            <w:r>
              <w:t>2</w:t>
            </w:r>
          </w:p>
        </w:tc>
        <w:tc>
          <w:tcPr>
            <w:tcW w:w="1276" w:type="dxa"/>
          </w:tcPr>
          <w:p w14:paraId="5E1B9DA9" w14:textId="77777777" w:rsidR="00301FAF" w:rsidRDefault="00301FAF" w:rsidP="00301FAF">
            <w:r>
              <w:t>Medium</w:t>
            </w:r>
          </w:p>
        </w:tc>
        <w:tc>
          <w:tcPr>
            <w:tcW w:w="1816" w:type="dxa"/>
          </w:tcPr>
          <w:p w14:paraId="647C48D0" w14:textId="4F70A479" w:rsidR="00301FAF" w:rsidRDefault="00301FAF" w:rsidP="00301FAF">
            <w:r>
              <w:t>Team Member-3</w:t>
            </w:r>
          </w:p>
        </w:tc>
      </w:tr>
      <w:tr w:rsidR="00301FAF" w14:paraId="197A85E1" w14:textId="77777777" w:rsidTr="00301FAF">
        <w:trPr>
          <w:trHeight w:val="1199"/>
        </w:trPr>
        <w:tc>
          <w:tcPr>
            <w:tcW w:w="1379" w:type="dxa"/>
          </w:tcPr>
          <w:p w14:paraId="666002DE" w14:textId="77777777" w:rsidR="00301FAF" w:rsidRDefault="00301FAF" w:rsidP="00301FAF">
            <w:r>
              <w:t>Sprint-3</w:t>
            </w:r>
          </w:p>
        </w:tc>
        <w:tc>
          <w:tcPr>
            <w:tcW w:w="1640" w:type="dxa"/>
          </w:tcPr>
          <w:p w14:paraId="0C5ADD10" w14:textId="20696408" w:rsidR="00301FAF" w:rsidRDefault="00B84781" w:rsidP="00301FAF">
            <w:r w:rsidRPr="00B84781">
              <w:t>Lightning App &amp; Navigation</w:t>
            </w:r>
          </w:p>
        </w:tc>
        <w:tc>
          <w:tcPr>
            <w:tcW w:w="1115" w:type="dxa"/>
          </w:tcPr>
          <w:p w14:paraId="14DF5D32" w14:textId="77777777" w:rsidR="00301FAF" w:rsidRDefault="00301FAF" w:rsidP="00301FAF">
            <w:r>
              <w:t>USN-6</w:t>
            </w:r>
          </w:p>
        </w:tc>
        <w:tc>
          <w:tcPr>
            <w:tcW w:w="2704" w:type="dxa"/>
          </w:tcPr>
          <w:p w14:paraId="58070B59" w14:textId="49B58AD4" w:rsidR="00301FAF" w:rsidRDefault="00B84781" w:rsidP="00301FAF">
            <w:r w:rsidRPr="00B84781">
              <w:t>Create Lightning App and customize tab visibility</w:t>
            </w:r>
          </w:p>
        </w:tc>
        <w:tc>
          <w:tcPr>
            <w:tcW w:w="985" w:type="dxa"/>
          </w:tcPr>
          <w:p w14:paraId="214B3A6A" w14:textId="77777777" w:rsidR="00301FAF" w:rsidRDefault="00301FAF" w:rsidP="00301FAF">
            <w:r>
              <w:t>1</w:t>
            </w:r>
          </w:p>
        </w:tc>
        <w:tc>
          <w:tcPr>
            <w:tcW w:w="1276" w:type="dxa"/>
          </w:tcPr>
          <w:p w14:paraId="5E0CA941" w14:textId="77777777" w:rsidR="00301FAF" w:rsidRDefault="00301FAF" w:rsidP="00301FAF">
            <w:r>
              <w:t>Medium</w:t>
            </w:r>
          </w:p>
        </w:tc>
        <w:tc>
          <w:tcPr>
            <w:tcW w:w="1816" w:type="dxa"/>
          </w:tcPr>
          <w:p w14:paraId="26C61E06" w14:textId="6C3D7EF4" w:rsidR="00301FAF" w:rsidRDefault="00301FAF" w:rsidP="00301FAF">
            <w:r>
              <w:t>Team Member-</w:t>
            </w:r>
            <w:r w:rsidR="00B84781">
              <w:t>3</w:t>
            </w:r>
          </w:p>
        </w:tc>
      </w:tr>
      <w:tr w:rsidR="00301FAF" w14:paraId="6F514E4C" w14:textId="77777777" w:rsidTr="00301FAF">
        <w:trPr>
          <w:trHeight w:val="805"/>
        </w:trPr>
        <w:tc>
          <w:tcPr>
            <w:tcW w:w="1379" w:type="dxa"/>
          </w:tcPr>
          <w:p w14:paraId="0C6EB6F9" w14:textId="77777777" w:rsidR="00301FAF" w:rsidRDefault="00301FAF" w:rsidP="00301FAF">
            <w:r>
              <w:t>Sprint-4</w:t>
            </w:r>
          </w:p>
        </w:tc>
        <w:tc>
          <w:tcPr>
            <w:tcW w:w="1640" w:type="dxa"/>
          </w:tcPr>
          <w:p w14:paraId="0E6E24B5" w14:textId="1275C1EE" w:rsidR="00301FAF" w:rsidRDefault="00B84781" w:rsidP="00301FAF">
            <w:r w:rsidRPr="00B84781">
              <w:t>Email Flow Setup</w:t>
            </w:r>
          </w:p>
        </w:tc>
        <w:tc>
          <w:tcPr>
            <w:tcW w:w="1115" w:type="dxa"/>
          </w:tcPr>
          <w:p w14:paraId="3282FAB6" w14:textId="77777777" w:rsidR="00301FAF" w:rsidRDefault="00301FAF" w:rsidP="00301FAF">
            <w:r>
              <w:t>USN-7</w:t>
            </w:r>
          </w:p>
        </w:tc>
        <w:tc>
          <w:tcPr>
            <w:tcW w:w="2704" w:type="dxa"/>
          </w:tcPr>
          <w:p w14:paraId="65D8F27B" w14:textId="0790B042" w:rsidR="00301FAF" w:rsidRDefault="00B84781" w:rsidP="00301FAF">
            <w:r w:rsidRPr="00B84781">
              <w:t>Configure email notification on billing creation</w:t>
            </w:r>
          </w:p>
        </w:tc>
        <w:tc>
          <w:tcPr>
            <w:tcW w:w="985" w:type="dxa"/>
          </w:tcPr>
          <w:p w14:paraId="4EDB34C5" w14:textId="77777777" w:rsidR="00301FAF" w:rsidRDefault="00301FAF" w:rsidP="00301FAF">
            <w:r>
              <w:t>2</w:t>
            </w:r>
          </w:p>
        </w:tc>
        <w:tc>
          <w:tcPr>
            <w:tcW w:w="1276" w:type="dxa"/>
          </w:tcPr>
          <w:p w14:paraId="4A844C79" w14:textId="77777777" w:rsidR="00301FAF" w:rsidRDefault="00301FAF" w:rsidP="00301FAF">
            <w:r>
              <w:t>Medium</w:t>
            </w:r>
          </w:p>
        </w:tc>
        <w:tc>
          <w:tcPr>
            <w:tcW w:w="1816" w:type="dxa"/>
          </w:tcPr>
          <w:p w14:paraId="50768ECE" w14:textId="07841869" w:rsidR="00301FAF" w:rsidRDefault="00301FAF" w:rsidP="00301FAF">
            <w:r>
              <w:t>Team Member-4</w:t>
            </w:r>
          </w:p>
        </w:tc>
      </w:tr>
    </w:tbl>
    <w:p w14:paraId="7249A8FA" w14:textId="77777777" w:rsidR="00301FAF" w:rsidRDefault="00301FAF">
      <w:pPr>
        <w:pStyle w:val="Heading1"/>
      </w:pPr>
    </w:p>
    <w:p w14:paraId="3A751E75" w14:textId="77777777" w:rsidR="00B84781" w:rsidRDefault="00B84781">
      <w:pPr>
        <w:pStyle w:val="Heading1"/>
      </w:pPr>
    </w:p>
    <w:p w14:paraId="1D35B52B" w14:textId="0E3C4D7B" w:rsidR="006927AB" w:rsidRDefault="00000000">
      <w:pPr>
        <w:pStyle w:val="Heading1"/>
      </w:pPr>
      <w:r>
        <w:t>📊 Project Tracker, Velocity &amp; Burndown Chart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839"/>
      </w:tblGrid>
      <w:tr w:rsidR="006927AB" w14:paraId="5C44CAAB" w14:textId="77777777" w:rsidTr="00301FAF">
        <w:tc>
          <w:tcPr>
            <w:tcW w:w="1440" w:type="dxa"/>
          </w:tcPr>
          <w:p w14:paraId="3073FA54" w14:textId="77777777" w:rsidR="006927AB" w:rsidRPr="00B84781" w:rsidRDefault="00000000">
            <w:pPr>
              <w:rPr>
                <w:b/>
                <w:bCs/>
              </w:rPr>
            </w:pPr>
            <w:r w:rsidRPr="00B84781">
              <w:rPr>
                <w:b/>
                <w:bCs/>
              </w:rPr>
              <w:t>Sprint</w:t>
            </w:r>
          </w:p>
        </w:tc>
        <w:tc>
          <w:tcPr>
            <w:tcW w:w="1440" w:type="dxa"/>
          </w:tcPr>
          <w:p w14:paraId="6C573BD5" w14:textId="77777777" w:rsidR="006927AB" w:rsidRPr="00B84781" w:rsidRDefault="00000000">
            <w:pPr>
              <w:rPr>
                <w:b/>
                <w:bCs/>
              </w:rPr>
            </w:pPr>
            <w:r w:rsidRPr="00B84781">
              <w:rPr>
                <w:b/>
                <w:bCs/>
              </w:rPr>
              <w:t>Story Points</w:t>
            </w:r>
          </w:p>
        </w:tc>
        <w:tc>
          <w:tcPr>
            <w:tcW w:w="1440" w:type="dxa"/>
          </w:tcPr>
          <w:p w14:paraId="699F59FB" w14:textId="77777777" w:rsidR="006927AB" w:rsidRPr="00B84781" w:rsidRDefault="00000000">
            <w:pPr>
              <w:rPr>
                <w:b/>
                <w:bCs/>
              </w:rPr>
            </w:pPr>
            <w:r w:rsidRPr="00B84781">
              <w:rPr>
                <w:b/>
                <w:bCs/>
              </w:rPr>
              <w:t>Duration</w:t>
            </w:r>
          </w:p>
        </w:tc>
        <w:tc>
          <w:tcPr>
            <w:tcW w:w="1440" w:type="dxa"/>
          </w:tcPr>
          <w:p w14:paraId="214BD8EA" w14:textId="77777777" w:rsidR="006927AB" w:rsidRPr="00B84781" w:rsidRDefault="00000000">
            <w:pPr>
              <w:rPr>
                <w:b/>
                <w:bCs/>
              </w:rPr>
            </w:pPr>
            <w:r w:rsidRPr="00B84781">
              <w:rPr>
                <w:b/>
                <w:bCs/>
              </w:rPr>
              <w:t>Start Date</w:t>
            </w:r>
          </w:p>
        </w:tc>
        <w:tc>
          <w:tcPr>
            <w:tcW w:w="1440" w:type="dxa"/>
          </w:tcPr>
          <w:p w14:paraId="75CD3D9B" w14:textId="77777777" w:rsidR="006927AB" w:rsidRPr="00B84781" w:rsidRDefault="00000000">
            <w:pPr>
              <w:rPr>
                <w:b/>
                <w:bCs/>
              </w:rPr>
            </w:pPr>
            <w:r w:rsidRPr="00B84781">
              <w:rPr>
                <w:b/>
                <w:bCs/>
              </w:rPr>
              <w:t>End Date</w:t>
            </w:r>
          </w:p>
        </w:tc>
        <w:tc>
          <w:tcPr>
            <w:tcW w:w="1839" w:type="dxa"/>
          </w:tcPr>
          <w:p w14:paraId="5DC150C7" w14:textId="77777777" w:rsidR="006927AB" w:rsidRPr="00B84781" w:rsidRDefault="00000000">
            <w:pPr>
              <w:rPr>
                <w:b/>
                <w:bCs/>
              </w:rPr>
            </w:pPr>
            <w:r w:rsidRPr="00B84781">
              <w:rPr>
                <w:b/>
                <w:bCs/>
              </w:rPr>
              <w:t>Completed</w:t>
            </w:r>
          </w:p>
        </w:tc>
      </w:tr>
      <w:tr w:rsidR="006927AB" w14:paraId="74C98F2A" w14:textId="77777777" w:rsidTr="00301FAF">
        <w:tc>
          <w:tcPr>
            <w:tcW w:w="1440" w:type="dxa"/>
          </w:tcPr>
          <w:p w14:paraId="561FDCEF" w14:textId="77777777" w:rsidR="006927AB" w:rsidRDefault="00000000">
            <w:r>
              <w:t>Sprint-1</w:t>
            </w:r>
          </w:p>
        </w:tc>
        <w:tc>
          <w:tcPr>
            <w:tcW w:w="1440" w:type="dxa"/>
          </w:tcPr>
          <w:p w14:paraId="1F6B9C5C" w14:textId="77777777" w:rsidR="006927AB" w:rsidRDefault="00000000">
            <w:r>
              <w:t>5</w:t>
            </w:r>
          </w:p>
        </w:tc>
        <w:tc>
          <w:tcPr>
            <w:tcW w:w="1440" w:type="dxa"/>
          </w:tcPr>
          <w:p w14:paraId="7E5A3F99" w14:textId="77777777" w:rsidR="006927AB" w:rsidRDefault="00000000">
            <w:r>
              <w:t>5 Days</w:t>
            </w:r>
          </w:p>
        </w:tc>
        <w:tc>
          <w:tcPr>
            <w:tcW w:w="1440" w:type="dxa"/>
          </w:tcPr>
          <w:p w14:paraId="6746CA0A" w14:textId="77777777" w:rsidR="006927AB" w:rsidRDefault="00000000">
            <w:r>
              <w:t>11 June 2025</w:t>
            </w:r>
          </w:p>
        </w:tc>
        <w:tc>
          <w:tcPr>
            <w:tcW w:w="1440" w:type="dxa"/>
          </w:tcPr>
          <w:p w14:paraId="21C1CC68" w14:textId="77777777" w:rsidR="006927AB" w:rsidRDefault="00000000">
            <w:r>
              <w:t>15 June 2025</w:t>
            </w:r>
          </w:p>
        </w:tc>
        <w:tc>
          <w:tcPr>
            <w:tcW w:w="1839" w:type="dxa"/>
          </w:tcPr>
          <w:p w14:paraId="22CB8567" w14:textId="77777777" w:rsidR="006927AB" w:rsidRDefault="00000000">
            <w:r>
              <w:t>5</w:t>
            </w:r>
          </w:p>
        </w:tc>
      </w:tr>
      <w:tr w:rsidR="006927AB" w14:paraId="7C045179" w14:textId="77777777" w:rsidTr="00301FAF">
        <w:tc>
          <w:tcPr>
            <w:tcW w:w="1440" w:type="dxa"/>
          </w:tcPr>
          <w:p w14:paraId="73863AC9" w14:textId="77777777" w:rsidR="006927AB" w:rsidRDefault="00000000">
            <w:r>
              <w:t>Sprint-2</w:t>
            </w:r>
          </w:p>
        </w:tc>
        <w:tc>
          <w:tcPr>
            <w:tcW w:w="1440" w:type="dxa"/>
          </w:tcPr>
          <w:p w14:paraId="7F8A2D06" w14:textId="77777777" w:rsidR="006927AB" w:rsidRDefault="00000000">
            <w:r>
              <w:t>6</w:t>
            </w:r>
          </w:p>
        </w:tc>
        <w:tc>
          <w:tcPr>
            <w:tcW w:w="1440" w:type="dxa"/>
          </w:tcPr>
          <w:p w14:paraId="72EE30B1" w14:textId="77777777" w:rsidR="006927AB" w:rsidRDefault="00000000">
            <w:r>
              <w:t>5 Days</w:t>
            </w:r>
          </w:p>
        </w:tc>
        <w:tc>
          <w:tcPr>
            <w:tcW w:w="1440" w:type="dxa"/>
          </w:tcPr>
          <w:p w14:paraId="36CEFDB2" w14:textId="77777777" w:rsidR="006927AB" w:rsidRDefault="00000000">
            <w:r>
              <w:t>16 June 2025</w:t>
            </w:r>
          </w:p>
        </w:tc>
        <w:tc>
          <w:tcPr>
            <w:tcW w:w="1440" w:type="dxa"/>
          </w:tcPr>
          <w:p w14:paraId="3DE77832" w14:textId="77777777" w:rsidR="006927AB" w:rsidRDefault="00000000">
            <w:r>
              <w:t>20 June 2025</w:t>
            </w:r>
          </w:p>
        </w:tc>
        <w:tc>
          <w:tcPr>
            <w:tcW w:w="1839" w:type="dxa"/>
          </w:tcPr>
          <w:p w14:paraId="73FAEA88" w14:textId="77777777" w:rsidR="006927AB" w:rsidRDefault="00000000">
            <w:r>
              <w:t>6</w:t>
            </w:r>
          </w:p>
        </w:tc>
      </w:tr>
      <w:tr w:rsidR="006927AB" w14:paraId="79B308DF" w14:textId="77777777" w:rsidTr="00301FAF">
        <w:tc>
          <w:tcPr>
            <w:tcW w:w="1440" w:type="dxa"/>
          </w:tcPr>
          <w:p w14:paraId="4CB688B7" w14:textId="77777777" w:rsidR="006927AB" w:rsidRDefault="00000000">
            <w:r>
              <w:t>Sprint-3</w:t>
            </w:r>
          </w:p>
        </w:tc>
        <w:tc>
          <w:tcPr>
            <w:tcW w:w="1440" w:type="dxa"/>
          </w:tcPr>
          <w:p w14:paraId="11A7B4C4" w14:textId="77777777" w:rsidR="006927AB" w:rsidRDefault="00000000">
            <w:r>
              <w:t>3</w:t>
            </w:r>
          </w:p>
        </w:tc>
        <w:tc>
          <w:tcPr>
            <w:tcW w:w="1440" w:type="dxa"/>
          </w:tcPr>
          <w:p w14:paraId="69CE8656" w14:textId="77777777" w:rsidR="006927AB" w:rsidRDefault="00000000">
            <w:r>
              <w:t>3 Days</w:t>
            </w:r>
          </w:p>
        </w:tc>
        <w:tc>
          <w:tcPr>
            <w:tcW w:w="1440" w:type="dxa"/>
          </w:tcPr>
          <w:p w14:paraId="330487DB" w14:textId="77777777" w:rsidR="006927AB" w:rsidRDefault="00000000">
            <w:r>
              <w:t>21 June 2025</w:t>
            </w:r>
          </w:p>
        </w:tc>
        <w:tc>
          <w:tcPr>
            <w:tcW w:w="1440" w:type="dxa"/>
          </w:tcPr>
          <w:p w14:paraId="4FDCA4A4" w14:textId="77777777" w:rsidR="006927AB" w:rsidRDefault="00000000">
            <w:r>
              <w:t>23 June 2025</w:t>
            </w:r>
          </w:p>
        </w:tc>
        <w:tc>
          <w:tcPr>
            <w:tcW w:w="1839" w:type="dxa"/>
          </w:tcPr>
          <w:p w14:paraId="5EA4F760" w14:textId="77777777" w:rsidR="006927AB" w:rsidRDefault="00000000">
            <w:r>
              <w:t>3</w:t>
            </w:r>
          </w:p>
        </w:tc>
      </w:tr>
      <w:tr w:rsidR="006927AB" w14:paraId="27FBEAB7" w14:textId="77777777" w:rsidTr="00301FAF">
        <w:tc>
          <w:tcPr>
            <w:tcW w:w="1440" w:type="dxa"/>
          </w:tcPr>
          <w:p w14:paraId="64683B89" w14:textId="77777777" w:rsidR="006927AB" w:rsidRDefault="00000000">
            <w:r>
              <w:t>Sprint-4</w:t>
            </w:r>
          </w:p>
        </w:tc>
        <w:tc>
          <w:tcPr>
            <w:tcW w:w="1440" w:type="dxa"/>
          </w:tcPr>
          <w:p w14:paraId="0DC0DF99" w14:textId="77777777" w:rsidR="006927AB" w:rsidRDefault="00000000">
            <w:r>
              <w:t>2</w:t>
            </w:r>
          </w:p>
        </w:tc>
        <w:tc>
          <w:tcPr>
            <w:tcW w:w="1440" w:type="dxa"/>
          </w:tcPr>
          <w:p w14:paraId="3B4EA87B" w14:textId="77777777" w:rsidR="006927AB" w:rsidRDefault="00000000">
            <w:r>
              <w:t>2 Days</w:t>
            </w:r>
          </w:p>
        </w:tc>
        <w:tc>
          <w:tcPr>
            <w:tcW w:w="1440" w:type="dxa"/>
          </w:tcPr>
          <w:p w14:paraId="53A23D7D" w14:textId="77777777" w:rsidR="006927AB" w:rsidRDefault="00000000">
            <w:r>
              <w:t>24 June 2025</w:t>
            </w:r>
          </w:p>
        </w:tc>
        <w:tc>
          <w:tcPr>
            <w:tcW w:w="1440" w:type="dxa"/>
          </w:tcPr>
          <w:p w14:paraId="121DD734" w14:textId="77777777" w:rsidR="006927AB" w:rsidRDefault="00000000">
            <w:r>
              <w:t>25 June 2025</w:t>
            </w:r>
          </w:p>
        </w:tc>
        <w:tc>
          <w:tcPr>
            <w:tcW w:w="1839" w:type="dxa"/>
          </w:tcPr>
          <w:p w14:paraId="1DD5A3DC" w14:textId="77777777" w:rsidR="006927AB" w:rsidRDefault="00000000">
            <w:r>
              <w:t>2</w:t>
            </w:r>
          </w:p>
        </w:tc>
      </w:tr>
    </w:tbl>
    <w:p w14:paraId="06684660" w14:textId="77777777" w:rsidR="006927AB" w:rsidRPr="000B1F08" w:rsidRDefault="00000000">
      <w:pPr>
        <w:rPr>
          <w:b/>
          <w:bCs/>
          <w:color w:val="365F91" w:themeColor="accent1" w:themeShade="BF"/>
          <w:sz w:val="28"/>
          <w:szCs w:val="28"/>
        </w:rPr>
      </w:pPr>
      <w:r>
        <w:br/>
      </w:r>
      <w:r w:rsidRPr="000B1F08">
        <w:rPr>
          <w:b/>
          <w:bCs/>
          <w:color w:val="365F91" w:themeColor="accent1" w:themeShade="BF"/>
          <w:sz w:val="28"/>
          <w:szCs w:val="28"/>
        </w:rPr>
        <w:t>Velocity:</w:t>
      </w:r>
    </w:p>
    <w:p w14:paraId="696086D2" w14:textId="77777777" w:rsidR="006927AB" w:rsidRDefault="00000000">
      <w:r>
        <w:t>Total story points completed in Sprint-1: 5</w:t>
      </w:r>
      <w:r>
        <w:br/>
        <w:t>Sprint duration: 5 days</w:t>
      </w:r>
      <w:r>
        <w:br/>
        <w:t>Team's average velocity: 1 story point per day</w:t>
      </w:r>
    </w:p>
    <w:p w14:paraId="37211E1A" w14:textId="77777777" w:rsidR="006927AB" w:rsidRPr="000B1F08" w:rsidRDefault="00000000">
      <w:pPr>
        <w:rPr>
          <w:sz w:val="28"/>
          <w:szCs w:val="28"/>
        </w:rPr>
      </w:pPr>
      <w:r>
        <w:br/>
      </w:r>
      <w:r w:rsidRPr="000B1F08">
        <w:rPr>
          <w:b/>
          <w:bCs/>
          <w:color w:val="365F91" w:themeColor="accent1" w:themeShade="BF"/>
          <w:sz w:val="28"/>
          <w:szCs w:val="28"/>
        </w:rPr>
        <w:t>Burndown Chart</w:t>
      </w:r>
      <w:r w:rsidRPr="000B1F08">
        <w:rPr>
          <w:color w:val="365F91" w:themeColor="accent1" w:themeShade="BF"/>
          <w:sz w:val="28"/>
          <w:szCs w:val="28"/>
        </w:rPr>
        <w:t>:</w:t>
      </w:r>
    </w:p>
    <w:p w14:paraId="0C8C8FEF" w14:textId="288EBAB2" w:rsidR="006927AB" w:rsidRDefault="00B84781">
      <w:r w:rsidRPr="00B84781">
        <w:t xml:space="preserve">The team tracks daily progress by subtracting completed story points from the sprint total. A </w:t>
      </w:r>
      <w:r w:rsidRPr="00B84781">
        <w:rPr>
          <w:b/>
          <w:bCs/>
        </w:rPr>
        <w:t>downward sloping line</w:t>
      </w:r>
      <w:r w:rsidRPr="00B84781">
        <w:t xml:space="preserve"> toward zero story points by </w:t>
      </w:r>
      <w:r w:rsidRPr="00B84781">
        <w:rPr>
          <w:b/>
          <w:bCs/>
        </w:rPr>
        <w:t>25 June 2025</w:t>
      </w:r>
      <w:r w:rsidRPr="00B84781">
        <w:t xml:space="preserve"> indicates healthy progress. Each completed task reduces workload and ensures project stays on track.</w:t>
      </w:r>
    </w:p>
    <w:sectPr w:rsidR="006927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0957004">
    <w:abstractNumId w:val="8"/>
  </w:num>
  <w:num w:numId="2" w16cid:durableId="1977560125">
    <w:abstractNumId w:val="6"/>
  </w:num>
  <w:num w:numId="3" w16cid:durableId="506483169">
    <w:abstractNumId w:val="5"/>
  </w:num>
  <w:num w:numId="4" w16cid:durableId="1000891112">
    <w:abstractNumId w:val="4"/>
  </w:num>
  <w:num w:numId="5" w16cid:durableId="62216863">
    <w:abstractNumId w:val="7"/>
  </w:num>
  <w:num w:numId="6" w16cid:durableId="1733698790">
    <w:abstractNumId w:val="3"/>
  </w:num>
  <w:num w:numId="7" w16cid:durableId="1217207201">
    <w:abstractNumId w:val="2"/>
  </w:num>
  <w:num w:numId="8" w16cid:durableId="270481035">
    <w:abstractNumId w:val="1"/>
  </w:num>
  <w:num w:numId="9" w16cid:durableId="1144587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1F08"/>
    <w:rsid w:val="0015074B"/>
    <w:rsid w:val="00255F04"/>
    <w:rsid w:val="00271D10"/>
    <w:rsid w:val="0029639D"/>
    <w:rsid w:val="00301FAF"/>
    <w:rsid w:val="00326F90"/>
    <w:rsid w:val="0042607C"/>
    <w:rsid w:val="005E4198"/>
    <w:rsid w:val="006927AB"/>
    <w:rsid w:val="009129C2"/>
    <w:rsid w:val="00A24F68"/>
    <w:rsid w:val="00AA1D8D"/>
    <w:rsid w:val="00B47730"/>
    <w:rsid w:val="00B84781"/>
    <w:rsid w:val="00BA5735"/>
    <w:rsid w:val="00BE3823"/>
    <w:rsid w:val="00CB0664"/>
    <w:rsid w:val="00E93A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37DA22"/>
  <w14:defaultImageDpi w14:val="300"/>
  <w15:docId w15:val="{16EE766A-71C4-42F4-BFFF-721213A2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6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Sola Gopichandu</cp:lastModifiedBy>
  <cp:revision>2</cp:revision>
  <dcterms:created xsi:type="dcterms:W3CDTF">2025-07-19T18:29:00Z</dcterms:created>
  <dcterms:modified xsi:type="dcterms:W3CDTF">2025-07-19T18:29:00Z</dcterms:modified>
  <cp:category/>
</cp:coreProperties>
</file>