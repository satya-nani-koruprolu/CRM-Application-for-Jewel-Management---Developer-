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99A7" w14:textId="77777777" w:rsidR="007E116C" w:rsidRPr="007E116C" w:rsidRDefault="007E116C" w:rsidP="00731756">
      <w:pPr>
        <w:rPr>
          <w:b/>
          <w:bCs/>
          <w:sz w:val="28"/>
          <w:szCs w:val="28"/>
        </w:rPr>
      </w:pPr>
      <w:r w:rsidRPr="007E116C">
        <w:rPr>
          <w:b/>
          <w:bCs/>
          <w:sz w:val="28"/>
          <w:szCs w:val="28"/>
        </w:rPr>
        <w:t>Planning Logic – Jewel Inventory Management System using Salesforce</w:t>
      </w:r>
    </w:p>
    <w:p w14:paraId="67C0A40D" w14:textId="77777777" w:rsidR="001C7E75" w:rsidRDefault="007E116C" w:rsidP="00731756">
      <w:r w:rsidRPr="007E116C">
        <w:rPr>
          <w:b/>
          <w:bCs/>
        </w:rPr>
        <w:t>Date</w:t>
      </w:r>
      <w:r w:rsidRPr="007E116C">
        <w:t>: 25 June 2025</w:t>
      </w:r>
      <w:r w:rsidRPr="007E116C">
        <w:br/>
      </w:r>
      <w:r w:rsidRPr="007E116C">
        <w:rPr>
          <w:b/>
          <w:bCs/>
        </w:rPr>
        <w:t>Team ID</w:t>
      </w:r>
      <w:r w:rsidRPr="007E116C">
        <w:t xml:space="preserve">: </w:t>
      </w:r>
      <w:r w:rsidR="001C7E75" w:rsidRPr="001C7E75">
        <w:t>LTVIP2025TMID30526</w:t>
      </w:r>
    </w:p>
    <w:p w14:paraId="69C12984" w14:textId="5CB35B41" w:rsidR="00731756" w:rsidRPr="00731756" w:rsidRDefault="007E116C" w:rsidP="00731756">
      <w:r w:rsidRPr="007E116C">
        <w:rPr>
          <w:b/>
          <w:bCs/>
        </w:rPr>
        <w:t>Project Name</w:t>
      </w:r>
      <w:r w:rsidRPr="007E116C">
        <w:t>: CRM Application for Jewel Inventory Management System</w:t>
      </w:r>
      <w:r w:rsidRPr="007E116C">
        <w:br/>
      </w:r>
      <w:r w:rsidRPr="007E116C">
        <w:rPr>
          <w:b/>
          <w:bCs/>
        </w:rPr>
        <w:t>Maximum Marks</w:t>
      </w:r>
      <w:r w:rsidRPr="007E116C">
        <w:t>: 4 Marks</w:t>
      </w:r>
    </w:p>
    <w:p w14:paraId="5FFA310C" w14:textId="77777777" w:rsidR="000E5ED6" w:rsidRDefault="00000000">
      <w:pPr>
        <w:pStyle w:val="Heading2"/>
      </w:pPr>
      <w:r>
        <w:t>Key Terms</w:t>
      </w:r>
    </w:p>
    <w:p w14:paraId="702EB3DD" w14:textId="75995542" w:rsidR="007E116C" w:rsidRPr="007E116C" w:rsidRDefault="007E116C" w:rsidP="007E116C">
      <w:pPr>
        <w:pStyle w:val="ListParagraph"/>
        <w:numPr>
          <w:ilvl w:val="0"/>
          <w:numId w:val="15"/>
        </w:numPr>
        <w:rPr>
          <w:lang w:val="en-IN"/>
        </w:rPr>
      </w:pPr>
      <w:r w:rsidRPr="007E116C">
        <w:rPr>
          <w:b/>
          <w:bCs/>
          <w:lang w:val="en-IN"/>
        </w:rPr>
        <w:t>Sprint</w:t>
      </w:r>
      <w:r w:rsidRPr="007E116C">
        <w:rPr>
          <w:lang w:val="en-IN"/>
        </w:rPr>
        <w:t>: A fixed development cycle (in this case, 4 sprints from 11 June to 25 June 2025) during which selected features are developed.</w:t>
      </w:r>
    </w:p>
    <w:p w14:paraId="4AB7220A" w14:textId="6ECCE849" w:rsidR="007E116C" w:rsidRPr="007E116C" w:rsidRDefault="007E116C" w:rsidP="007E116C">
      <w:pPr>
        <w:pStyle w:val="ListParagraph"/>
        <w:numPr>
          <w:ilvl w:val="0"/>
          <w:numId w:val="15"/>
        </w:numPr>
        <w:rPr>
          <w:lang w:val="en-IN"/>
        </w:rPr>
      </w:pPr>
      <w:r w:rsidRPr="007E116C">
        <w:rPr>
          <w:b/>
          <w:bCs/>
          <w:lang w:val="en-IN"/>
        </w:rPr>
        <w:t>Epic</w:t>
      </w:r>
      <w:r w:rsidRPr="007E116C">
        <w:rPr>
          <w:lang w:val="en-IN"/>
        </w:rPr>
        <w:t>: A major functionality like Customer Management, Inventory, Billing, etc., broken into manageable stories.</w:t>
      </w:r>
    </w:p>
    <w:p w14:paraId="6EA1C41A" w14:textId="255574FE" w:rsidR="007E116C" w:rsidRPr="007E116C" w:rsidRDefault="007E116C" w:rsidP="007E116C">
      <w:pPr>
        <w:pStyle w:val="ListParagraph"/>
        <w:numPr>
          <w:ilvl w:val="0"/>
          <w:numId w:val="15"/>
        </w:numPr>
        <w:rPr>
          <w:lang w:val="en-IN"/>
        </w:rPr>
      </w:pPr>
      <w:r w:rsidRPr="007E116C">
        <w:rPr>
          <w:b/>
          <w:bCs/>
          <w:lang w:val="en-IN"/>
        </w:rPr>
        <w:t>Story</w:t>
      </w:r>
      <w:r w:rsidRPr="007E116C">
        <w:rPr>
          <w:lang w:val="en-IN"/>
        </w:rPr>
        <w:t>: A specific task contributing to the Epic (e.g., Creating Validation Rules).</w:t>
      </w:r>
    </w:p>
    <w:p w14:paraId="4EED1DEB" w14:textId="421A23D5" w:rsidR="007E116C" w:rsidRPr="007E116C" w:rsidRDefault="007E116C" w:rsidP="007E116C">
      <w:pPr>
        <w:pStyle w:val="ListParagraph"/>
        <w:numPr>
          <w:ilvl w:val="0"/>
          <w:numId w:val="15"/>
        </w:numPr>
        <w:rPr>
          <w:lang w:val="en-IN"/>
        </w:rPr>
      </w:pPr>
      <w:r w:rsidRPr="007E116C">
        <w:rPr>
          <w:b/>
          <w:bCs/>
          <w:lang w:val="en-IN"/>
        </w:rPr>
        <w:t>Story Point</w:t>
      </w:r>
      <w:r w:rsidRPr="007E116C">
        <w:rPr>
          <w:lang w:val="en-IN"/>
        </w:rPr>
        <w:t>: A unit of effort/complexity estimated using Fibonacci sequence (1, 2, 3, 5, 8, ...).</w:t>
      </w:r>
    </w:p>
    <w:p w14:paraId="2344C05E" w14:textId="77777777" w:rsidR="007E116C" w:rsidRPr="007E116C" w:rsidRDefault="007E116C" w:rsidP="007E116C"/>
    <w:p w14:paraId="408510B6" w14:textId="77777777" w:rsidR="000E5ED6" w:rsidRDefault="00000000">
      <w:pPr>
        <w:pStyle w:val="Heading3"/>
      </w:pPr>
      <w:r>
        <w:t>Effort Classification:</w:t>
      </w:r>
    </w:p>
    <w:p w14:paraId="4BDEF14E" w14:textId="22F04393" w:rsidR="000E5ED6" w:rsidRDefault="00000000">
      <w:r>
        <w:t xml:space="preserve">• </w:t>
      </w:r>
      <w:r w:rsidR="007E116C" w:rsidRPr="007E116C">
        <w:t>Very Easy → 1 Point</w:t>
      </w:r>
      <w:r>
        <w:br/>
        <w:t xml:space="preserve">• </w:t>
      </w:r>
      <w:r w:rsidR="007E116C" w:rsidRPr="007E116C">
        <w:t>Easy → 2 Points</w:t>
      </w:r>
      <w:r>
        <w:br/>
        <w:t>• Moderate → 3–5 points</w:t>
      </w:r>
      <w:r>
        <w:br/>
        <w:t>• Difficult → 8+ points</w:t>
      </w:r>
    </w:p>
    <w:p w14:paraId="42DC1959" w14:textId="77777777" w:rsidR="000E5ED6" w:rsidRDefault="00000000">
      <w:pPr>
        <w:pStyle w:val="Heading2"/>
      </w:pPr>
      <w:r>
        <w:t>Sprint Planning</w:t>
      </w:r>
    </w:p>
    <w:p w14:paraId="10C54746" w14:textId="77777777" w:rsidR="000E5ED6" w:rsidRDefault="00000000">
      <w:pPr>
        <w:pStyle w:val="Heading3"/>
      </w:pPr>
      <w:r>
        <w:t>Sprint 1: 11 June – 15 June (5 Days)</w:t>
      </w:r>
    </w:p>
    <w:p w14:paraId="1F65684D" w14:textId="03AC30AC" w:rsidR="007E116C" w:rsidRPr="007E116C" w:rsidRDefault="007E116C" w:rsidP="007E116C">
      <w:r w:rsidRPr="007E116C">
        <w:rPr>
          <w:b/>
          <w:bCs/>
        </w:rPr>
        <w:t>Epics Covered</w:t>
      </w:r>
      <w:r w:rsidRPr="007E116C">
        <w:t>: Developer Org Setup, Object &amp; Tab Creation</w:t>
      </w:r>
    </w:p>
    <w:p w14:paraId="4E71C22C" w14:textId="17893384" w:rsidR="001F1A6F" w:rsidRDefault="00CF47DE" w:rsidP="001F1A6F">
      <w:pPr>
        <w:pStyle w:val="ListParagraph"/>
        <w:numPr>
          <w:ilvl w:val="0"/>
          <w:numId w:val="10"/>
        </w:numPr>
      </w:pPr>
      <w:r w:rsidRPr="00CF47DE">
        <w:t>USN-1: Create Salesforce Developer Org – 1 Point</w:t>
      </w:r>
    </w:p>
    <w:p w14:paraId="2C50ED5C" w14:textId="0B4B1B93" w:rsidR="000E5ED6" w:rsidRDefault="00CF47DE" w:rsidP="001F1A6F">
      <w:pPr>
        <w:pStyle w:val="ListParagraph"/>
        <w:numPr>
          <w:ilvl w:val="0"/>
          <w:numId w:val="10"/>
        </w:numPr>
      </w:pPr>
      <w:r w:rsidRPr="00CF47DE">
        <w:t>USN-2: Create Custom Objects (Jewel Customer, Item, Price, Billing, Customer Order) – 3 Points</w:t>
      </w:r>
    </w:p>
    <w:p w14:paraId="3330AB4D" w14:textId="729E8430" w:rsidR="001F1A6F" w:rsidRDefault="00CF47DE" w:rsidP="001F1A6F">
      <w:pPr>
        <w:pStyle w:val="ListParagraph"/>
        <w:numPr>
          <w:ilvl w:val="0"/>
          <w:numId w:val="10"/>
        </w:numPr>
      </w:pPr>
      <w:r w:rsidRPr="00CF47DE">
        <w:t>USN-3: Create Tabs for All Objects – 2 Points</w:t>
      </w:r>
    </w:p>
    <w:p w14:paraId="37AEBB36" w14:textId="291C8DE6" w:rsidR="000E5ED6" w:rsidRDefault="00000000">
      <w:r>
        <w:t xml:space="preserve">Total Story Points: </w:t>
      </w:r>
      <w:r w:rsidR="001F1A6F">
        <w:t>6</w:t>
      </w:r>
    </w:p>
    <w:p w14:paraId="4550E9D2" w14:textId="77777777" w:rsidR="000E5ED6" w:rsidRDefault="00000000">
      <w:pPr>
        <w:pStyle w:val="Heading3"/>
      </w:pPr>
      <w:r>
        <w:t>Sprint 2: 16 June – 20 June (5 Days)</w:t>
      </w:r>
    </w:p>
    <w:p w14:paraId="492B3C36" w14:textId="4BBBB30B" w:rsidR="00CF47DE" w:rsidRPr="00CF47DE" w:rsidRDefault="00CF47DE" w:rsidP="00CF47DE">
      <w:r w:rsidRPr="00CF47DE">
        <w:rPr>
          <w:b/>
          <w:bCs/>
        </w:rPr>
        <w:t>Epics Covered</w:t>
      </w:r>
      <w:r w:rsidRPr="00CF47DE">
        <w:t>: Lightning App, Fields, Page Layouts, Record Types</w:t>
      </w:r>
    </w:p>
    <w:p w14:paraId="50B0543E" w14:textId="7510B80B" w:rsidR="001F1A6F" w:rsidRPr="001F1A6F" w:rsidRDefault="001F1A6F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1F1A6F">
        <w:rPr>
          <w:lang w:val="en-IN"/>
        </w:rPr>
        <w:t>USN-4: Build Lightning App – 2 Points</w:t>
      </w:r>
    </w:p>
    <w:p w14:paraId="44B5500F" w14:textId="56279D85" w:rsidR="001F1A6F" w:rsidRPr="001F1A6F" w:rsidRDefault="00CF47DE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CF47DE">
        <w:t>USN-5: Create Fields (Picklist, Formula, Currency, Lookup, etc.) – 5 Points</w:t>
      </w:r>
    </w:p>
    <w:p w14:paraId="5905BD39" w14:textId="77777777" w:rsidR="00CF47DE" w:rsidRDefault="00CF47DE" w:rsidP="001F1A6F">
      <w:pPr>
        <w:pStyle w:val="ListParagraph"/>
        <w:numPr>
          <w:ilvl w:val="0"/>
          <w:numId w:val="12"/>
        </w:numPr>
        <w:rPr>
          <w:lang w:val="en-IN"/>
        </w:rPr>
      </w:pPr>
      <w:r w:rsidRPr="00CF47DE">
        <w:t>USN-6: Customize Page Layouts (Gold &amp; Silver) – 3 Points</w:t>
      </w:r>
    </w:p>
    <w:p w14:paraId="6F3BD1BB" w14:textId="43922798" w:rsidR="001F1A6F" w:rsidRPr="001F1A6F" w:rsidRDefault="001F1A6F" w:rsidP="00CF47DE">
      <w:pPr>
        <w:pStyle w:val="ListParagraph"/>
        <w:rPr>
          <w:lang w:val="en-IN"/>
        </w:rPr>
      </w:pPr>
      <w:r w:rsidRPr="001F1A6F">
        <w:rPr>
          <w:lang w:val="en-IN"/>
        </w:rPr>
        <w:t>Total Story Points: 10</w:t>
      </w:r>
    </w:p>
    <w:p w14:paraId="78CF2F3A" w14:textId="6500C4E2" w:rsidR="000E5ED6" w:rsidRDefault="000E5ED6" w:rsidP="001F1A6F"/>
    <w:p w14:paraId="3F53CA58" w14:textId="77777777" w:rsidR="000E5ED6" w:rsidRDefault="00000000">
      <w:pPr>
        <w:pStyle w:val="Heading3"/>
      </w:pPr>
      <w:r>
        <w:lastRenderedPageBreak/>
        <w:t>Sprint 3: 21 June – 23 June (3 Days)</w:t>
      </w:r>
    </w:p>
    <w:p w14:paraId="42C3F14D" w14:textId="0D42B6B0" w:rsidR="00CF47DE" w:rsidRPr="00CF47DE" w:rsidRDefault="00CF47DE" w:rsidP="00CF47DE">
      <w:r w:rsidRPr="00CF47DE">
        <w:rPr>
          <w:b/>
          <w:bCs/>
        </w:rPr>
        <w:t>Epics Covered</w:t>
      </w:r>
      <w:r w:rsidRPr="00CF47DE">
        <w:t>: Validation, Flow, Trigger</w:t>
      </w:r>
    </w:p>
    <w:p w14:paraId="1902D6FB" w14:textId="61A73F96" w:rsidR="000E5ED6" w:rsidRDefault="00000000">
      <w:r>
        <w:t xml:space="preserve">• </w:t>
      </w:r>
      <w:r w:rsidR="00CF47DE" w:rsidRPr="00CF47DE">
        <w:t>USN-7: Create Validation Rules – 3 Points</w:t>
      </w:r>
      <w:r>
        <w:br/>
        <w:t xml:space="preserve">• </w:t>
      </w:r>
      <w:r w:rsidR="00CF47DE" w:rsidRPr="00CF47DE">
        <w:t>USN-8: Implement Flows (Email Notification after Billing) – 5 Points</w:t>
      </w:r>
    </w:p>
    <w:p w14:paraId="3E8888FE" w14:textId="23EF48B3" w:rsidR="001F1A6F" w:rsidRDefault="001F1A6F">
      <w:r>
        <w:t xml:space="preserve">• </w:t>
      </w:r>
      <w:r w:rsidR="00CF47DE" w:rsidRPr="00CF47DE">
        <w:t>USN-9: Apex Trigger + Trigger Handler Class for Billing – 3 Points</w:t>
      </w:r>
    </w:p>
    <w:p w14:paraId="1CFE2165" w14:textId="045DCDC2" w:rsidR="000E5ED6" w:rsidRDefault="00000000">
      <w:r>
        <w:t xml:space="preserve">Total Story Points: </w:t>
      </w:r>
      <w:r w:rsidR="001F1A6F">
        <w:t>11</w:t>
      </w:r>
    </w:p>
    <w:p w14:paraId="5C53DABC" w14:textId="77777777" w:rsidR="000E5ED6" w:rsidRDefault="00000000">
      <w:pPr>
        <w:pStyle w:val="Heading3"/>
      </w:pPr>
      <w:r>
        <w:t>Sprint 4: 24 June – 25 June (2 Days)</w:t>
      </w:r>
    </w:p>
    <w:p w14:paraId="3C4B5488" w14:textId="64000ACD" w:rsidR="00CF47DE" w:rsidRPr="00CF47DE" w:rsidRDefault="00CF47DE" w:rsidP="00CF47DE">
      <w:r w:rsidRPr="00CF47DE">
        <w:rPr>
          <w:b/>
          <w:bCs/>
        </w:rPr>
        <w:t>Epics Covered</w:t>
      </w:r>
      <w:r w:rsidRPr="00CF47DE">
        <w:t>: Reports, Dashboard, Roles, Permissions</w:t>
      </w:r>
    </w:p>
    <w:p w14:paraId="1C68DF98" w14:textId="53E265F8" w:rsidR="000E5ED6" w:rsidRDefault="00000000">
      <w:r>
        <w:t xml:space="preserve">• </w:t>
      </w:r>
      <w:r w:rsidR="00CF47DE" w:rsidRPr="00CF47DE">
        <w:t>USN-10: Create Reports &amp; Dashboards – 3 Points</w:t>
      </w:r>
    </w:p>
    <w:p w14:paraId="7B270D2F" w14:textId="068873F6" w:rsidR="001F1A6F" w:rsidRDefault="001F1A6F" w:rsidP="001F1A6F">
      <w:r>
        <w:t xml:space="preserve">• </w:t>
      </w:r>
      <w:r w:rsidR="00CF47DE" w:rsidRPr="00CF47DE">
        <w:t>USN-11: Create Profiles, Roles, Permission Sets – 2 Points</w:t>
      </w:r>
    </w:p>
    <w:p w14:paraId="476B519F" w14:textId="65A70AC7" w:rsidR="001F1A6F" w:rsidRDefault="001F1A6F">
      <w:r>
        <w:t xml:space="preserve">• </w:t>
      </w:r>
      <w:r w:rsidR="00CF47DE" w:rsidRPr="00CF47DE">
        <w:t>USN-12: Finalize Project &amp; Documentation – 2 Points</w:t>
      </w:r>
    </w:p>
    <w:p w14:paraId="7E5697EA" w14:textId="06F2CA05" w:rsidR="000E5ED6" w:rsidRDefault="00000000">
      <w:r>
        <w:t xml:space="preserve">Total Story Points: </w:t>
      </w:r>
      <w:r w:rsidR="001F1A6F">
        <w:t>7</w:t>
      </w:r>
    </w:p>
    <w:p w14:paraId="5B0EFA12" w14:textId="77777777" w:rsidR="000E5ED6" w:rsidRDefault="00000000">
      <w:pPr>
        <w:pStyle w:val="Heading2"/>
      </w:pPr>
      <w:r>
        <w:t>Team Velocity Calculation</w:t>
      </w:r>
    </w:p>
    <w:p w14:paraId="689C6D5D" w14:textId="70A97D5D" w:rsidR="000E5ED6" w:rsidRDefault="00000000">
      <w:r>
        <w:t xml:space="preserve">Total Story Points = </w:t>
      </w:r>
      <w:r w:rsidR="001F1A6F" w:rsidRPr="001F1A6F">
        <w:t>6 + 10 + 11 + 7</w:t>
      </w:r>
      <w:r>
        <w:t xml:space="preserve">= </w:t>
      </w:r>
      <w:r w:rsidR="001F1A6F">
        <w:t>34</w:t>
      </w:r>
      <w:r>
        <w:br/>
        <w:t>Total Sprints = 4</w:t>
      </w:r>
      <w:r>
        <w:br/>
        <w:t xml:space="preserve">Velocity = </w:t>
      </w:r>
      <w:r w:rsidR="001F1A6F">
        <w:t>34</w:t>
      </w:r>
      <w:r>
        <w:t xml:space="preserve"> ÷ 4 = </w:t>
      </w:r>
      <w:r w:rsidR="001F1A6F">
        <w:t>8.5</w:t>
      </w:r>
      <w:r>
        <w:t xml:space="preserve"> Story Points per Sprint (on average)</w:t>
      </w:r>
    </w:p>
    <w:sectPr w:rsidR="000E5E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41D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6DC3545"/>
    <w:multiLevelType w:val="hybridMultilevel"/>
    <w:tmpl w:val="64489364"/>
    <w:lvl w:ilvl="0" w:tplc="0B342AE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A4A24"/>
    <w:multiLevelType w:val="hybridMultilevel"/>
    <w:tmpl w:val="3A1EE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A608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6F43BD0"/>
    <w:multiLevelType w:val="hybridMultilevel"/>
    <w:tmpl w:val="9A54E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A3F2E"/>
    <w:multiLevelType w:val="hybridMultilevel"/>
    <w:tmpl w:val="C548F9F6"/>
    <w:lvl w:ilvl="0" w:tplc="6B9235C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49344">
    <w:abstractNumId w:val="8"/>
  </w:num>
  <w:num w:numId="2" w16cid:durableId="1655061642">
    <w:abstractNumId w:val="6"/>
  </w:num>
  <w:num w:numId="3" w16cid:durableId="1565338949">
    <w:abstractNumId w:val="5"/>
  </w:num>
  <w:num w:numId="4" w16cid:durableId="98531467">
    <w:abstractNumId w:val="4"/>
  </w:num>
  <w:num w:numId="5" w16cid:durableId="1127115953">
    <w:abstractNumId w:val="7"/>
  </w:num>
  <w:num w:numId="6" w16cid:durableId="1254051259">
    <w:abstractNumId w:val="3"/>
  </w:num>
  <w:num w:numId="7" w16cid:durableId="126432598">
    <w:abstractNumId w:val="2"/>
  </w:num>
  <w:num w:numId="8" w16cid:durableId="1285698890">
    <w:abstractNumId w:val="1"/>
  </w:num>
  <w:num w:numId="9" w16cid:durableId="1811630354">
    <w:abstractNumId w:val="0"/>
  </w:num>
  <w:num w:numId="10" w16cid:durableId="2104766218">
    <w:abstractNumId w:val="13"/>
  </w:num>
  <w:num w:numId="11" w16cid:durableId="264387468">
    <w:abstractNumId w:val="14"/>
  </w:num>
  <w:num w:numId="12" w16cid:durableId="54352238">
    <w:abstractNumId w:val="11"/>
  </w:num>
  <w:num w:numId="13" w16cid:durableId="965234837">
    <w:abstractNumId w:val="12"/>
  </w:num>
  <w:num w:numId="14" w16cid:durableId="441614034">
    <w:abstractNumId w:val="10"/>
  </w:num>
  <w:num w:numId="15" w16cid:durableId="18459766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ED6"/>
    <w:rsid w:val="0015074B"/>
    <w:rsid w:val="001C7E75"/>
    <w:rsid w:val="001F1A6F"/>
    <w:rsid w:val="0029639D"/>
    <w:rsid w:val="003153EE"/>
    <w:rsid w:val="00326F90"/>
    <w:rsid w:val="0044680B"/>
    <w:rsid w:val="00731756"/>
    <w:rsid w:val="007E116C"/>
    <w:rsid w:val="00875B90"/>
    <w:rsid w:val="008F4CDB"/>
    <w:rsid w:val="009129C2"/>
    <w:rsid w:val="00AA1D8D"/>
    <w:rsid w:val="00B47730"/>
    <w:rsid w:val="00CB0664"/>
    <w:rsid w:val="00CF47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EA4B0"/>
  <w14:defaultImageDpi w14:val="300"/>
  <w15:docId w15:val="{5CBF7765-789D-4084-B566-23562A6A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Sola Gopichandu</cp:lastModifiedBy>
  <cp:revision>2</cp:revision>
  <dcterms:created xsi:type="dcterms:W3CDTF">2025-07-19T18:31:00Z</dcterms:created>
  <dcterms:modified xsi:type="dcterms:W3CDTF">2025-07-19T18:31:00Z</dcterms:modified>
  <cp:category/>
</cp:coreProperties>
</file>